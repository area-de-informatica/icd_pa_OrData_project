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CC83C" w14:textId="77777777" w:rsidR="00A91CE4" w:rsidRDefault="00000000">
      <w:pPr>
        <w:pStyle w:val="Ttulo"/>
      </w:pPr>
      <w:r w:rsidRPr="00391669">
        <w:t xml:space="preserve">Especificaciones Generales del Proyecto: Videojuego Educativo Interactivo sobre Orange Data </w:t>
      </w:r>
      <w:proofErr w:type="spellStart"/>
      <w:r w:rsidRPr="00391669">
        <w:t>Mining</w:t>
      </w:r>
      <w:proofErr w:type="spellEnd"/>
    </w:p>
    <w:p w14:paraId="27527C92" w14:textId="0CCD03F2" w:rsidR="00C113E0" w:rsidRPr="00C113E0" w:rsidRDefault="00C113E0" w:rsidP="00C113E0">
      <w:pPr>
        <w:rPr>
          <w:sz w:val="24"/>
          <w:szCs w:val="24"/>
        </w:rPr>
      </w:pPr>
      <w:r w:rsidRPr="00C113E0">
        <w:rPr>
          <w:sz w:val="24"/>
          <w:szCs w:val="24"/>
        </w:rPr>
        <w:t xml:space="preserve">Por: Andreina Ojeda </w:t>
      </w:r>
      <w:proofErr w:type="spellStart"/>
      <w:r w:rsidRPr="00C113E0">
        <w:rPr>
          <w:sz w:val="24"/>
          <w:szCs w:val="24"/>
        </w:rPr>
        <w:t>Marquez</w:t>
      </w:r>
      <w:proofErr w:type="spellEnd"/>
      <w:r w:rsidRPr="00C113E0">
        <w:rPr>
          <w:sz w:val="24"/>
          <w:szCs w:val="24"/>
        </w:rPr>
        <w:t xml:space="preserve"> – Keimer Muñoz Mora – Luis Carlos Suarez Bravo.  </w:t>
      </w:r>
    </w:p>
    <w:p w14:paraId="05BA9645" w14:textId="77777777" w:rsidR="00A91CE4" w:rsidRPr="00391669" w:rsidRDefault="00000000">
      <w:pPr>
        <w:pStyle w:val="Ttulo1"/>
      </w:pPr>
      <w:r w:rsidRPr="00391669">
        <w:t>1. Introducción</w:t>
      </w:r>
    </w:p>
    <w:p w14:paraId="62237AD4" w14:textId="77777777" w:rsidR="00A91CE4" w:rsidRPr="00391669" w:rsidRDefault="00000000">
      <w:r w:rsidRPr="00391669">
        <w:t xml:space="preserve">El proyecto tiene como objetivo el desarrollo de un videojuego educativo interactivo que permita a los estudiantes aprender conceptos clave de Orange Data </w:t>
      </w:r>
      <w:proofErr w:type="spellStart"/>
      <w:r w:rsidRPr="00391669">
        <w:t>Mining</w:t>
      </w:r>
      <w:proofErr w:type="spellEnd"/>
      <w:r w:rsidRPr="00391669">
        <w:t xml:space="preserve"> a través de una experiencia de juego. El videojuego estará basado en tres niveles de dificultad (básico, medio y avanzado), cada uno con un tema específico relacionado con la minería de datos y el uso de Orange.</w:t>
      </w:r>
    </w:p>
    <w:p w14:paraId="062C05D7" w14:textId="77777777" w:rsidR="00A91CE4" w:rsidRPr="00391669" w:rsidRDefault="00000000">
      <w:pPr>
        <w:pStyle w:val="Ttulo1"/>
      </w:pPr>
      <w:r w:rsidRPr="00391669">
        <w:t>2. Objetivos del Proyecto</w:t>
      </w:r>
    </w:p>
    <w:p w14:paraId="61E8AF04" w14:textId="77777777" w:rsidR="00A91CE4" w:rsidRPr="00391669" w:rsidRDefault="00000000">
      <w:r w:rsidRPr="00391669">
        <w:t xml:space="preserve">Objetivo General: Crear un videojuego educativo interactivo para enseñar conceptos de Orange Data </w:t>
      </w:r>
      <w:proofErr w:type="spellStart"/>
      <w:r w:rsidRPr="00391669">
        <w:t>Mining</w:t>
      </w:r>
      <w:proofErr w:type="spellEnd"/>
      <w:r w:rsidRPr="00391669">
        <w:t xml:space="preserve"> de manera divertida y accesible.</w:t>
      </w:r>
    </w:p>
    <w:p w14:paraId="368F2936" w14:textId="4D288DAB" w:rsidR="00A91CE4" w:rsidRPr="00391669" w:rsidRDefault="00000000">
      <w:r w:rsidRPr="00391669">
        <w:t>Objetivos Específicos:</w:t>
      </w:r>
      <w:r w:rsidRPr="00391669">
        <w:br/>
        <w:t xml:space="preserve">1. Desarrollar tres niveles de dificultad (básico, medio y avanzado), cada uno con un tema relacionado con Orange Data </w:t>
      </w:r>
      <w:proofErr w:type="spellStart"/>
      <w:r w:rsidRPr="00391669">
        <w:t>Mining</w:t>
      </w:r>
      <w:proofErr w:type="spellEnd"/>
      <w:r w:rsidRPr="00391669">
        <w:t>.</w:t>
      </w:r>
      <w:r w:rsidRPr="00391669">
        <w:br/>
        <w:t>2. Implementar interacciones educativas, como preguntas de trivia y juegos de memoria, para reforzar el aprendizaje de los conceptos.</w:t>
      </w:r>
      <w:r w:rsidRPr="00391669">
        <w:br/>
      </w:r>
      <w:r w:rsidR="00391669" w:rsidRPr="00391669">
        <w:t>3</w:t>
      </w:r>
      <w:r w:rsidRPr="00391669">
        <w:t xml:space="preserve">. Implementar pistas basadas en el modelo de Orange Data </w:t>
      </w:r>
      <w:proofErr w:type="spellStart"/>
      <w:r w:rsidRPr="00391669">
        <w:t>Mining</w:t>
      </w:r>
      <w:proofErr w:type="spellEnd"/>
      <w:r w:rsidRPr="00391669">
        <w:t xml:space="preserve"> para asistir al jugador en la identificación de conceptos.</w:t>
      </w:r>
    </w:p>
    <w:p w14:paraId="2D2CC0A7" w14:textId="77777777" w:rsidR="00A91CE4" w:rsidRPr="00391669" w:rsidRDefault="00000000">
      <w:pPr>
        <w:pStyle w:val="Ttulo1"/>
      </w:pPr>
      <w:r w:rsidRPr="00391669">
        <w:t>3. Descripción de los Niveles y Temas</w:t>
      </w:r>
    </w:p>
    <w:p w14:paraId="28E79DD0" w14:textId="77777777" w:rsidR="00A91CE4" w:rsidRPr="00391669" w:rsidRDefault="00000000">
      <w:r w:rsidRPr="00391669">
        <w:t xml:space="preserve">El videojuego se organizará en tres niveles de dificultad: básico, medio y avanzado. Los temas de los niveles están estructurados de manera jerárquica, donde cada nivel introduce al jugador a conceptos más complejos de Orange Data </w:t>
      </w:r>
      <w:proofErr w:type="spellStart"/>
      <w:r w:rsidRPr="00391669">
        <w:t>Mining</w:t>
      </w:r>
      <w:proofErr w:type="spellEnd"/>
      <w:r w:rsidRPr="00391669">
        <w:t>.</w:t>
      </w:r>
    </w:p>
    <w:p w14:paraId="589DF18E" w14:textId="6733B770" w:rsidR="00A91CE4" w:rsidRPr="00391669" w:rsidRDefault="00000000">
      <w:r w:rsidRPr="00391669">
        <w:t>Nivel Básico: Preprocesamiento de Datos</w:t>
      </w:r>
      <w:r w:rsidRPr="00391669">
        <w:br/>
        <w:t xml:space="preserve"> - Conceptos clave: limpieza de datos, manejo de valores faltantes, transformación de datos.</w:t>
      </w:r>
    </w:p>
    <w:p w14:paraId="3E48A8E1" w14:textId="31B74AD4" w:rsidR="00A91CE4" w:rsidRPr="00391669" w:rsidRDefault="00000000">
      <w:r w:rsidRPr="00391669">
        <w:t>Nivel Medio: Clasificación de Datos</w:t>
      </w:r>
      <w:r w:rsidRPr="00391669">
        <w:br/>
        <w:t xml:space="preserve"> - Conceptos clave: algoritmos de clasificación como KNN, árboles de decisión, SVM.</w:t>
      </w:r>
    </w:p>
    <w:p w14:paraId="0483A6D8" w14:textId="269F2E8E" w:rsidR="00A91CE4" w:rsidRPr="00391669" w:rsidRDefault="00000000">
      <w:r w:rsidRPr="00391669">
        <w:lastRenderedPageBreak/>
        <w:t>Nivel Avanzado: Modelos Predictivos y Evaluación</w:t>
      </w:r>
      <w:r w:rsidRPr="00391669">
        <w:br/>
        <w:t xml:space="preserve"> - Conceptos clave: modelos predictivos, regresión, evaluación de modelos.</w:t>
      </w:r>
      <w:r w:rsidRPr="00391669">
        <w:br/>
      </w:r>
    </w:p>
    <w:p w14:paraId="49A45D8C" w14:textId="77777777" w:rsidR="00A91CE4" w:rsidRPr="00391669" w:rsidRDefault="00000000">
      <w:pPr>
        <w:pStyle w:val="Ttulo1"/>
      </w:pPr>
      <w:r w:rsidRPr="00391669">
        <w:t>4. Diseño del Videojuego</w:t>
      </w:r>
    </w:p>
    <w:p w14:paraId="41A59CB9" w14:textId="740B72A7" w:rsidR="00A91CE4" w:rsidRPr="00391669" w:rsidRDefault="00000000">
      <w:r w:rsidRPr="00391669">
        <w:t xml:space="preserve">El videojuego tendrá una interfaz interactiva en la que los jugadores podrán elegir entre tres niveles de dificultad: básico, medio y avanzado. Cada nivel estará asociado con un tema diferente de Orange Data </w:t>
      </w:r>
      <w:proofErr w:type="spellStart"/>
      <w:r w:rsidRPr="00391669">
        <w:t>Mining</w:t>
      </w:r>
      <w:proofErr w:type="spellEnd"/>
      <w:r w:rsidRPr="00391669">
        <w:t xml:space="preserve">, y cada tema incluirá preguntas de trivia </w:t>
      </w:r>
      <w:r w:rsidR="00391669" w:rsidRPr="00391669">
        <w:t>o</w:t>
      </w:r>
      <w:r w:rsidRPr="00391669">
        <w:t xml:space="preserve"> juegos de memoria.</w:t>
      </w:r>
    </w:p>
    <w:p w14:paraId="097A4F62" w14:textId="4F3D23CE" w:rsidR="00A91CE4" w:rsidRPr="00391669" w:rsidRDefault="00000000">
      <w:r w:rsidRPr="00391669">
        <w:t xml:space="preserve">Cada pregunta o emparejamiento de memoria estará basado en un concepto de Orange Data </w:t>
      </w:r>
      <w:proofErr w:type="spellStart"/>
      <w:r w:rsidRPr="00391669">
        <w:t>Mining</w:t>
      </w:r>
      <w:proofErr w:type="spellEnd"/>
      <w:r w:rsidRPr="00391669">
        <w:t>, y el jugador debe responder correctamente para avanzar en el juego. El</w:t>
      </w:r>
      <w:r w:rsidR="00391669" w:rsidRPr="00391669">
        <w:t xml:space="preserve"> video juego </w:t>
      </w:r>
      <w:proofErr w:type="spellStart"/>
      <w:r w:rsidR="00391669" w:rsidRPr="00391669">
        <w:t>debera</w:t>
      </w:r>
      <w:proofErr w:type="spellEnd"/>
      <w:r w:rsidR="00391669" w:rsidRPr="00391669">
        <w:t xml:space="preserve"> </w:t>
      </w:r>
      <w:r w:rsidRPr="00391669">
        <w:t>ofrecerá pistas sobre los conceptos cuando el jugador no pueda adivinar la respuesta.</w:t>
      </w:r>
    </w:p>
    <w:p w14:paraId="344424D7" w14:textId="6059474F" w:rsidR="00A91CE4" w:rsidRPr="00391669" w:rsidRDefault="00000000">
      <w:pPr>
        <w:pStyle w:val="Ttulo1"/>
      </w:pPr>
      <w:r w:rsidRPr="00391669">
        <w:t xml:space="preserve">5. </w:t>
      </w:r>
      <w:r w:rsidR="00391669" w:rsidRPr="00391669">
        <w:t xml:space="preserve">lenguajes de </w:t>
      </w:r>
      <w:r w:rsidR="00C113E0" w:rsidRPr="00391669">
        <w:t>programación</w:t>
      </w:r>
      <w:r w:rsidR="00391669" w:rsidRPr="00391669">
        <w:t xml:space="preserve"> </w:t>
      </w:r>
    </w:p>
    <w:p w14:paraId="35461576" w14:textId="140B6AA6" w:rsidR="00A91CE4" w:rsidRPr="00391669" w:rsidRDefault="00000000">
      <w:r w:rsidRPr="00391669">
        <w:t xml:space="preserve">Para el desarrollo del videojuego, se utilizarán las siguientes </w:t>
      </w:r>
      <w:r w:rsidR="00391669" w:rsidRPr="00391669">
        <w:t>lenguajes</w:t>
      </w:r>
      <w:r w:rsidRPr="00391669">
        <w:t>:</w:t>
      </w:r>
      <w:r w:rsidRPr="00391669">
        <w:br/>
        <w:t xml:space="preserve"> - HTML: Para la estructura del videojuego.</w:t>
      </w:r>
      <w:r w:rsidRPr="00391669">
        <w:br/>
        <w:t xml:space="preserve"> - CSS: Para el diseño y estilo de la interfaz.</w:t>
      </w:r>
      <w:r w:rsidRPr="00391669">
        <w:br/>
        <w:t xml:space="preserve"> - JavaScript: Para la implementación de la lógica del juego, interactividad y funcionalidad.</w:t>
      </w:r>
    </w:p>
    <w:p w14:paraId="5CB22309" w14:textId="77777777" w:rsidR="00A91CE4" w:rsidRPr="00391669" w:rsidRDefault="00000000">
      <w:pPr>
        <w:pStyle w:val="Ttulo1"/>
      </w:pPr>
      <w:r w:rsidRPr="00391669">
        <w:t>6. Programación e Interfaz</w:t>
      </w:r>
    </w:p>
    <w:p w14:paraId="38F701F0" w14:textId="4E488412" w:rsidR="00A91CE4" w:rsidRPr="00391669" w:rsidRDefault="00000000">
      <w:r w:rsidRPr="00391669">
        <w:t>La programación del videojuego se basará en HTML, CSS y JavaScript</w:t>
      </w:r>
      <w:r w:rsidR="00391669" w:rsidRPr="00391669">
        <w:t xml:space="preserve">. </w:t>
      </w:r>
      <w:r w:rsidRPr="00391669">
        <w:t>para crear una experiencia interactiva. La interfaz del juego estará diseñada para ser simple, pero atractiva para los estudiantes, permitiendo una navegación fluida entre los niveles y actividades.</w:t>
      </w:r>
    </w:p>
    <w:p w14:paraId="77121CB7" w14:textId="77777777" w:rsidR="00A91CE4" w:rsidRPr="00391669" w:rsidRDefault="00000000">
      <w:r w:rsidRPr="00391669">
        <w:t>La lógica del juego en JavaScript se encargará de manejar las interacciones del jugador (respuestas, selección de niveles, etc.), mientras que el CSS se utilizará para el diseño visual, adaptando el juego a una interfaz amigable y visualmente atractiva. El juego proporcionará retroalimentación inmediata al jugador después de cada respuesta, indicando si ha acertado o fallado, y ofreciendo pistas adicionales en niveles más avanzados.</w:t>
      </w:r>
    </w:p>
    <w:p w14:paraId="0CE49218" w14:textId="77777777" w:rsidR="00A91CE4" w:rsidRPr="00391669" w:rsidRDefault="00000000">
      <w:pPr>
        <w:pStyle w:val="Ttulo1"/>
      </w:pPr>
      <w:r w:rsidRPr="00391669">
        <w:t>7. Proceso de Implementación</w:t>
      </w:r>
    </w:p>
    <w:p w14:paraId="37C54EB4" w14:textId="3FFC032D" w:rsidR="00A91CE4" w:rsidRPr="00391669" w:rsidRDefault="00000000">
      <w:r w:rsidRPr="00391669">
        <w:t>La implementación del proyecto se desarrollará en varias fases:</w:t>
      </w:r>
      <w:r w:rsidRPr="00391669">
        <w:br/>
        <w:t>1. Fase de Diseño: Creación de la estructura y diseño visual del juego (pantallas de inicio, niveles, preguntas, etc.).</w:t>
      </w:r>
      <w:r w:rsidRPr="00391669">
        <w:br/>
        <w:t>2. Fase de Programación: Desarrollo de la lógica del juego, preguntas, puntuaciones y pistas.</w:t>
      </w:r>
      <w:r w:rsidRPr="00391669">
        <w:br/>
        <w:t>3. Fase de Pruebas: Evaluación del videojuego con usuarios para corregir errores y ajustar la dificultad y dinámica del juego.</w:t>
      </w:r>
      <w:r w:rsidRPr="00391669">
        <w:br/>
      </w:r>
      <w:r w:rsidRPr="00391669">
        <w:lastRenderedPageBreak/>
        <w:t>4. Fase de Implementación: Finalización y despliegue del videojuego para su uso en línea o en diferentes dispositivos.</w:t>
      </w:r>
    </w:p>
    <w:p w14:paraId="31C5A64D" w14:textId="6789607F" w:rsidR="00A91CE4" w:rsidRPr="00391669" w:rsidRDefault="00C113E0">
      <w:pPr>
        <w:pStyle w:val="Ttulo1"/>
      </w:pPr>
      <w:r>
        <w:t>8</w:t>
      </w:r>
      <w:r w:rsidRPr="00391669">
        <w:t>. Conclusión</w:t>
      </w:r>
    </w:p>
    <w:p w14:paraId="0689AA9F" w14:textId="354578F0" w:rsidR="00A91CE4" w:rsidRDefault="00000000">
      <w:r w:rsidRPr="00391669">
        <w:t xml:space="preserve">Este proyecto busca ofrecer una manera interactiva y educativa para que los estudiantes </w:t>
      </w:r>
      <w:r w:rsidR="00391669" w:rsidRPr="00391669">
        <w:t>fortalezcan</w:t>
      </w:r>
      <w:r w:rsidRPr="00391669">
        <w:t xml:space="preserve"> conceptos de Orange Data </w:t>
      </w:r>
      <w:proofErr w:type="spellStart"/>
      <w:r w:rsidRPr="00391669">
        <w:t>Mining</w:t>
      </w:r>
      <w:proofErr w:type="spellEnd"/>
      <w:r w:rsidR="00391669" w:rsidRPr="00391669">
        <w:t xml:space="preserve"> </w:t>
      </w:r>
      <w:r w:rsidRPr="00391669">
        <w:t>a través de un videojuego. La estructura del juego está diseñada para ser progresiva, comenzando con conceptos básicos a técnicas más complejas, lo que permitirá a los jugadores mejorar sus habilidades de forma continua mientras se divierten.</w:t>
      </w:r>
    </w:p>
    <w:p w14:paraId="65B0C3FD" w14:textId="77777777" w:rsidR="008726E9" w:rsidRDefault="008726E9"/>
    <w:p w14:paraId="5F5A0F39" w14:textId="77777777" w:rsidR="008726E9" w:rsidRDefault="008726E9"/>
    <w:p w14:paraId="2E423C99" w14:textId="77777777" w:rsidR="008726E9" w:rsidRDefault="008726E9"/>
    <w:p w14:paraId="3F10D4A7" w14:textId="77777777" w:rsidR="008726E9" w:rsidRDefault="008726E9"/>
    <w:p w14:paraId="34C3168E" w14:textId="77777777" w:rsidR="008726E9" w:rsidRDefault="008726E9"/>
    <w:p w14:paraId="6258525C" w14:textId="77777777" w:rsidR="008726E9" w:rsidRDefault="008726E9"/>
    <w:p w14:paraId="0381E1E0" w14:textId="77777777" w:rsidR="008726E9" w:rsidRDefault="008726E9"/>
    <w:p w14:paraId="5CB4D3A8" w14:textId="77777777" w:rsidR="008726E9" w:rsidRDefault="008726E9"/>
    <w:p w14:paraId="586B9E97" w14:textId="77777777" w:rsidR="008726E9" w:rsidRDefault="008726E9"/>
    <w:p w14:paraId="7E994F55" w14:textId="77777777" w:rsidR="008726E9" w:rsidRDefault="008726E9"/>
    <w:p w14:paraId="497206AC" w14:textId="77777777" w:rsidR="008726E9" w:rsidRDefault="008726E9"/>
    <w:p w14:paraId="07CA6CD6" w14:textId="77777777" w:rsidR="008726E9" w:rsidRDefault="008726E9"/>
    <w:p w14:paraId="426FBC75" w14:textId="77777777" w:rsidR="008726E9" w:rsidRDefault="008726E9"/>
    <w:p w14:paraId="623F02C3" w14:textId="77777777" w:rsidR="008726E9" w:rsidRDefault="008726E9"/>
    <w:p w14:paraId="5F5B71E1" w14:textId="77777777" w:rsidR="008726E9" w:rsidRDefault="008726E9"/>
    <w:p w14:paraId="17D48286" w14:textId="77777777" w:rsidR="008726E9" w:rsidRDefault="008726E9"/>
    <w:p w14:paraId="6B688B3C" w14:textId="77777777" w:rsidR="008726E9" w:rsidRDefault="008726E9"/>
    <w:p w14:paraId="6D9204D5" w14:textId="77777777" w:rsidR="008726E9" w:rsidRDefault="008726E9"/>
    <w:p w14:paraId="7357A6AC" w14:textId="77777777" w:rsidR="008726E9" w:rsidRDefault="008726E9"/>
    <w:p w14:paraId="6660E82E" w14:textId="77777777" w:rsidR="008726E9" w:rsidRDefault="008726E9"/>
    <w:p w14:paraId="65772C46" w14:textId="77777777" w:rsidR="008726E9" w:rsidRDefault="008726E9" w:rsidP="008726E9">
      <w:pPr>
        <w:spacing w:after="0"/>
        <w:jc w:val="center"/>
        <w:rPr>
          <w:b/>
          <w:bCs/>
        </w:rPr>
      </w:pPr>
      <w:r w:rsidRPr="00734315">
        <w:rPr>
          <w:b/>
          <w:bCs/>
        </w:rPr>
        <w:lastRenderedPageBreak/>
        <w:t>Preguntas tipo saber pro</w:t>
      </w:r>
      <w:r>
        <w:rPr>
          <w:b/>
          <w:bCs/>
        </w:rPr>
        <w:t>, sugeridas por el experto en el tema.</w:t>
      </w:r>
    </w:p>
    <w:p w14:paraId="27EA6DB8" w14:textId="77777777" w:rsidR="008726E9" w:rsidRDefault="008726E9" w:rsidP="008726E9">
      <w:pPr>
        <w:spacing w:after="0"/>
        <w:jc w:val="center"/>
        <w:rPr>
          <w:b/>
          <w:bCs/>
        </w:rPr>
      </w:pPr>
    </w:p>
    <w:p w14:paraId="67800216" w14:textId="77777777" w:rsidR="008726E9" w:rsidRPr="00734315" w:rsidRDefault="008726E9" w:rsidP="008726E9">
      <w:pPr>
        <w:spacing w:after="0"/>
        <w:jc w:val="center"/>
        <w:rPr>
          <w:b/>
          <w:bCs/>
        </w:rPr>
      </w:pPr>
      <w:r>
        <w:rPr>
          <w:b/>
          <w:bCs/>
        </w:rPr>
        <w:t>Nivel básico</w:t>
      </w:r>
    </w:p>
    <w:p w14:paraId="34DCE274" w14:textId="77777777" w:rsidR="008726E9" w:rsidRPr="000C12CC" w:rsidRDefault="008726E9" w:rsidP="008726E9">
      <w:pPr>
        <w:pStyle w:val="NormalWeb"/>
        <w:numPr>
          <w:ilvl w:val="0"/>
          <w:numId w:val="10"/>
        </w:numPr>
        <w:rPr>
          <w:rFonts w:asciiTheme="minorHAnsi" w:hAnsiTheme="minorHAnsi"/>
          <w:b/>
          <w:bCs/>
        </w:rPr>
      </w:pPr>
      <w:r w:rsidRPr="000C12CC">
        <w:rPr>
          <w:rStyle w:val="Textoennegrita"/>
          <w:rFonts w:asciiTheme="minorHAnsi" w:eastAsiaTheme="majorEastAsia" w:hAnsiTheme="minorHAnsi"/>
        </w:rPr>
        <w:t>Contexto</w:t>
      </w:r>
      <w:r w:rsidRPr="000C12CC">
        <w:rPr>
          <w:rFonts w:asciiTheme="minorHAnsi" w:hAnsiTheme="minorHAnsi"/>
        </w:rPr>
        <w:t xml:space="preserve">: Laura, una estudiante de ingeniería de sistemas, está aprendiendo a usar Orange Data </w:t>
      </w:r>
      <w:proofErr w:type="spellStart"/>
      <w:r w:rsidRPr="000C12CC">
        <w:rPr>
          <w:rFonts w:asciiTheme="minorHAnsi" w:hAnsiTheme="minorHAnsi"/>
        </w:rPr>
        <w:t>Mining</w:t>
      </w:r>
      <w:proofErr w:type="spellEnd"/>
      <w:r w:rsidRPr="000C12CC">
        <w:rPr>
          <w:rFonts w:asciiTheme="minorHAnsi" w:hAnsiTheme="minorHAnsi"/>
        </w:rPr>
        <w:t xml:space="preserve"> para realizar análisis de datos. Durante una sesión práctica, observa que la interfaz del software incluye varios elementos llamados “widgets”, y se pregunta cuál es su función principal. </w:t>
      </w:r>
      <w:r w:rsidRPr="000C12CC">
        <w:rPr>
          <w:rFonts w:asciiTheme="minorHAnsi" w:hAnsiTheme="minorHAnsi"/>
          <w:b/>
          <w:bCs/>
        </w:rPr>
        <w:t xml:space="preserve">¿Cuál es la función principal de un widget en Orange Data </w:t>
      </w:r>
      <w:proofErr w:type="spellStart"/>
      <w:r w:rsidRPr="000C12CC">
        <w:rPr>
          <w:rFonts w:asciiTheme="minorHAnsi" w:hAnsiTheme="minorHAnsi"/>
          <w:b/>
          <w:bCs/>
        </w:rPr>
        <w:t>Mining</w:t>
      </w:r>
      <w:proofErr w:type="spellEnd"/>
      <w:r w:rsidRPr="000C12CC">
        <w:rPr>
          <w:rFonts w:asciiTheme="minorHAnsi" w:hAnsiTheme="minorHAnsi"/>
          <w:b/>
          <w:bCs/>
        </w:rPr>
        <w:t>?</w:t>
      </w:r>
    </w:p>
    <w:p w14:paraId="18E85B87" w14:textId="77777777" w:rsidR="008726E9" w:rsidRPr="000C12CC" w:rsidRDefault="008726E9" w:rsidP="008726E9">
      <w:pPr>
        <w:pStyle w:val="NormalWeb"/>
        <w:spacing w:before="0" w:beforeAutospacing="0" w:after="0" w:afterAutospacing="0"/>
        <w:ind w:left="709"/>
        <w:rPr>
          <w:rFonts w:asciiTheme="minorHAnsi" w:hAnsiTheme="minorHAnsi"/>
        </w:rPr>
      </w:pPr>
      <w:r w:rsidRPr="000C12CC">
        <w:rPr>
          <w:rFonts w:asciiTheme="minorHAnsi" w:hAnsiTheme="minorHAnsi"/>
        </w:rPr>
        <w:t>A: Es un componente que realiza cálculos matemáticos complejos</w:t>
      </w:r>
    </w:p>
    <w:p w14:paraId="250C064A" w14:textId="77777777" w:rsidR="008726E9" w:rsidRPr="000C12CC" w:rsidRDefault="008726E9" w:rsidP="008726E9">
      <w:pPr>
        <w:pStyle w:val="NormalWeb"/>
        <w:spacing w:before="0" w:beforeAutospacing="0" w:after="0" w:afterAutospacing="0"/>
        <w:ind w:left="709"/>
        <w:rPr>
          <w:rFonts w:asciiTheme="minorHAnsi" w:hAnsiTheme="minorHAnsi"/>
        </w:rPr>
      </w:pPr>
      <w:r w:rsidRPr="000C12CC">
        <w:rPr>
          <w:rFonts w:asciiTheme="minorHAnsi" w:hAnsiTheme="minorHAnsi"/>
          <w:highlight w:val="yellow"/>
        </w:rPr>
        <w:t>B: Es un módulo gráfico que realiza tareas específicas</w:t>
      </w:r>
    </w:p>
    <w:p w14:paraId="5959F9DB" w14:textId="77777777" w:rsidR="008726E9" w:rsidRPr="000C12CC" w:rsidRDefault="008726E9" w:rsidP="008726E9">
      <w:pPr>
        <w:pStyle w:val="NormalWeb"/>
        <w:spacing w:before="0" w:beforeAutospacing="0" w:after="0" w:afterAutospacing="0"/>
        <w:ind w:left="709"/>
        <w:rPr>
          <w:rFonts w:asciiTheme="minorHAnsi" w:hAnsiTheme="minorHAnsi"/>
        </w:rPr>
      </w:pPr>
      <w:r w:rsidRPr="000C12CC">
        <w:rPr>
          <w:rFonts w:asciiTheme="minorHAnsi" w:hAnsiTheme="minorHAnsi"/>
        </w:rPr>
        <w:t>C: Es un tipo de gráfico usado para visualizar resultados</w:t>
      </w:r>
    </w:p>
    <w:p w14:paraId="6BD33081" w14:textId="77777777" w:rsidR="008726E9" w:rsidRPr="000C12CC" w:rsidRDefault="008726E9" w:rsidP="008726E9">
      <w:pPr>
        <w:pStyle w:val="NormalWeb"/>
        <w:spacing w:before="0" w:beforeAutospacing="0" w:after="0" w:afterAutospacing="0"/>
        <w:ind w:left="709"/>
        <w:rPr>
          <w:rFonts w:asciiTheme="minorHAnsi" w:hAnsiTheme="minorHAnsi"/>
        </w:rPr>
      </w:pPr>
      <w:r w:rsidRPr="000C12CC">
        <w:rPr>
          <w:rFonts w:asciiTheme="minorHAnsi" w:hAnsiTheme="minorHAnsi"/>
        </w:rPr>
        <w:t>D: Es una herramienta de depuración de errores en los modelos</w:t>
      </w:r>
    </w:p>
    <w:p w14:paraId="1FF8BEEC" w14:textId="77777777" w:rsidR="008726E9" w:rsidRPr="000C12CC" w:rsidRDefault="008726E9" w:rsidP="008726E9">
      <w:pPr>
        <w:pStyle w:val="NormalWeb"/>
        <w:spacing w:before="0" w:beforeAutospacing="0" w:after="0" w:afterAutospacing="0"/>
        <w:ind w:left="709"/>
        <w:rPr>
          <w:rFonts w:asciiTheme="minorHAnsi" w:hAnsiTheme="minorHAnsi"/>
        </w:rPr>
      </w:pPr>
    </w:p>
    <w:p w14:paraId="24C13987" w14:textId="77777777" w:rsidR="008726E9" w:rsidRPr="000C12CC" w:rsidRDefault="008726E9" w:rsidP="008726E9">
      <w:pPr>
        <w:pStyle w:val="NormalWeb"/>
        <w:spacing w:before="0" w:beforeAutospacing="0" w:after="0" w:afterAutospacing="0"/>
        <w:ind w:left="709"/>
        <w:rPr>
          <w:rFonts w:asciiTheme="minorHAnsi" w:hAnsiTheme="minorHAnsi"/>
        </w:rPr>
      </w:pPr>
      <w:r w:rsidRPr="000C12CC">
        <w:rPr>
          <w:rStyle w:val="Textoennegrita"/>
          <w:rFonts w:asciiTheme="minorHAnsi" w:eastAsiaTheme="majorEastAsia" w:hAnsiTheme="minorHAnsi"/>
        </w:rPr>
        <w:t>Justificación</w:t>
      </w:r>
      <w:r w:rsidRPr="000C12CC">
        <w:rPr>
          <w:rFonts w:asciiTheme="minorHAnsi" w:hAnsiTheme="minorHAnsi"/>
        </w:rPr>
        <w:t>: En Orange, un widget es un módulo visual que se utiliza para realizar tareas específicas dentro del flujo de trabajo, como cargar datos, aplicar filtros, entrenar modelos, entre otros.</w:t>
      </w:r>
    </w:p>
    <w:p w14:paraId="23C8C90F" w14:textId="77777777" w:rsidR="008726E9" w:rsidRPr="000C12CC" w:rsidRDefault="008726E9" w:rsidP="008726E9">
      <w:pPr>
        <w:pStyle w:val="NormalWeb"/>
        <w:spacing w:before="0" w:beforeAutospacing="0" w:after="0" w:afterAutospacing="0"/>
        <w:ind w:left="709"/>
        <w:rPr>
          <w:rFonts w:asciiTheme="minorHAnsi" w:hAnsiTheme="minorHAnsi"/>
        </w:rPr>
      </w:pPr>
    </w:p>
    <w:p w14:paraId="68D61632" w14:textId="77777777" w:rsidR="008726E9" w:rsidRPr="000C12CC" w:rsidRDefault="008726E9" w:rsidP="008726E9">
      <w:pPr>
        <w:pStyle w:val="NormalWeb"/>
        <w:numPr>
          <w:ilvl w:val="0"/>
          <w:numId w:val="10"/>
        </w:numPr>
        <w:rPr>
          <w:rFonts w:asciiTheme="minorHAnsi" w:hAnsiTheme="minorHAnsi"/>
          <w:b/>
          <w:bCs/>
        </w:rPr>
      </w:pPr>
      <w:r w:rsidRPr="000C12CC">
        <w:rPr>
          <w:rStyle w:val="Textoennegrita"/>
          <w:rFonts w:asciiTheme="minorHAnsi" w:eastAsiaTheme="majorEastAsia" w:hAnsiTheme="minorHAnsi"/>
        </w:rPr>
        <w:t>Contexto</w:t>
      </w:r>
      <w:r w:rsidRPr="000C12CC">
        <w:rPr>
          <w:rFonts w:asciiTheme="minorHAnsi" w:hAnsiTheme="minorHAnsi"/>
        </w:rPr>
        <w:t xml:space="preserve">: Durante una clase, el profesor </w:t>
      </w:r>
      <w:proofErr w:type="gramStart"/>
      <w:r w:rsidRPr="000C12CC">
        <w:rPr>
          <w:rFonts w:asciiTheme="minorHAnsi" w:hAnsiTheme="minorHAnsi"/>
        </w:rPr>
        <w:t>le</w:t>
      </w:r>
      <w:proofErr w:type="gramEnd"/>
      <w:r w:rsidRPr="000C12CC">
        <w:rPr>
          <w:rFonts w:asciiTheme="minorHAnsi" w:hAnsiTheme="minorHAnsi"/>
        </w:rPr>
        <w:t xml:space="preserve"> pide a los estudiantes construir un modelo de clasificación en Orange. Para lograrlo, deben conectar varios componentes que realicen tareas como carga de datos, limpieza, entrenamiento y evaluación del modelo. </w:t>
      </w:r>
      <w:r w:rsidRPr="000C12CC">
        <w:rPr>
          <w:rFonts w:asciiTheme="minorHAnsi" w:hAnsiTheme="minorHAnsi"/>
          <w:b/>
          <w:bCs/>
        </w:rPr>
        <w:t xml:space="preserve">¿Cuál es el propósito principal de un flujo de trabajo en Orange Data </w:t>
      </w:r>
      <w:proofErr w:type="spellStart"/>
      <w:r w:rsidRPr="000C12CC">
        <w:rPr>
          <w:rFonts w:asciiTheme="minorHAnsi" w:hAnsiTheme="minorHAnsi"/>
          <w:b/>
          <w:bCs/>
        </w:rPr>
        <w:t>Mining</w:t>
      </w:r>
      <w:proofErr w:type="spellEnd"/>
      <w:r w:rsidRPr="000C12CC">
        <w:rPr>
          <w:rFonts w:asciiTheme="minorHAnsi" w:hAnsiTheme="minorHAnsi"/>
          <w:b/>
          <w:bCs/>
        </w:rPr>
        <w:t>?</w:t>
      </w:r>
    </w:p>
    <w:p w14:paraId="781E5C85" w14:textId="77777777" w:rsidR="008726E9" w:rsidRPr="000C12CC" w:rsidRDefault="008726E9" w:rsidP="008726E9">
      <w:pPr>
        <w:pStyle w:val="NormalWeb"/>
        <w:spacing w:before="0" w:beforeAutospacing="0" w:after="0" w:afterAutospacing="0"/>
        <w:ind w:left="851" w:hanging="142"/>
        <w:rPr>
          <w:rFonts w:asciiTheme="minorHAnsi" w:hAnsiTheme="minorHAnsi"/>
        </w:rPr>
      </w:pPr>
      <w:r w:rsidRPr="000C12CC">
        <w:rPr>
          <w:rFonts w:asciiTheme="minorHAnsi" w:hAnsiTheme="minorHAnsi"/>
        </w:rPr>
        <w:t>A: Organizar archivos y carpetas</w:t>
      </w:r>
    </w:p>
    <w:p w14:paraId="3FD04AC9" w14:textId="77777777" w:rsidR="008726E9" w:rsidRPr="000C12CC" w:rsidRDefault="008726E9" w:rsidP="008726E9">
      <w:pPr>
        <w:pStyle w:val="NormalWeb"/>
        <w:spacing w:before="0" w:beforeAutospacing="0" w:after="0" w:afterAutospacing="0"/>
        <w:ind w:left="851" w:hanging="142"/>
        <w:rPr>
          <w:rFonts w:asciiTheme="minorHAnsi" w:hAnsiTheme="minorHAnsi"/>
        </w:rPr>
      </w:pPr>
      <w:r w:rsidRPr="000C12CC">
        <w:rPr>
          <w:rFonts w:asciiTheme="minorHAnsi" w:hAnsiTheme="minorHAnsi"/>
          <w:highlight w:val="yellow"/>
        </w:rPr>
        <w:t>B: Integrar módulos y procesar datos.</w:t>
      </w:r>
    </w:p>
    <w:p w14:paraId="34D1CD39" w14:textId="77777777" w:rsidR="008726E9" w:rsidRPr="000C12CC" w:rsidRDefault="008726E9" w:rsidP="008726E9">
      <w:pPr>
        <w:pStyle w:val="NormalWeb"/>
        <w:spacing w:before="0" w:beforeAutospacing="0" w:after="0" w:afterAutospacing="0"/>
        <w:ind w:left="851" w:hanging="142"/>
        <w:rPr>
          <w:rFonts w:asciiTheme="minorHAnsi" w:hAnsiTheme="minorHAnsi"/>
        </w:rPr>
      </w:pPr>
      <w:r w:rsidRPr="000C12CC">
        <w:rPr>
          <w:rFonts w:asciiTheme="minorHAnsi" w:hAnsiTheme="minorHAnsi"/>
        </w:rPr>
        <w:t>C: Programar directamente en Python</w:t>
      </w:r>
    </w:p>
    <w:p w14:paraId="6FBAD321" w14:textId="77777777" w:rsidR="008726E9" w:rsidRPr="000C12CC" w:rsidRDefault="008726E9" w:rsidP="008726E9">
      <w:pPr>
        <w:pStyle w:val="NormalWeb"/>
        <w:spacing w:before="0" w:beforeAutospacing="0" w:after="0" w:afterAutospacing="0"/>
        <w:ind w:left="851" w:hanging="142"/>
        <w:rPr>
          <w:rFonts w:asciiTheme="minorHAnsi" w:hAnsiTheme="minorHAnsi"/>
        </w:rPr>
      </w:pPr>
      <w:r w:rsidRPr="000C12CC">
        <w:rPr>
          <w:rFonts w:asciiTheme="minorHAnsi" w:hAnsiTheme="minorHAnsi"/>
        </w:rPr>
        <w:t>D: Crear gráficos de presentaciones interactivas</w:t>
      </w:r>
    </w:p>
    <w:p w14:paraId="6D428781" w14:textId="77777777" w:rsidR="008726E9" w:rsidRPr="000C12CC" w:rsidRDefault="008726E9" w:rsidP="008726E9">
      <w:pPr>
        <w:pStyle w:val="NormalWeb"/>
        <w:ind w:left="709"/>
        <w:rPr>
          <w:rFonts w:asciiTheme="minorHAnsi" w:hAnsiTheme="minorHAnsi"/>
        </w:rPr>
      </w:pPr>
      <w:r w:rsidRPr="000C12CC">
        <w:rPr>
          <w:rStyle w:val="Textoennegrita"/>
          <w:rFonts w:asciiTheme="minorHAnsi" w:eastAsiaTheme="majorEastAsia" w:hAnsiTheme="minorHAnsi"/>
        </w:rPr>
        <w:t>Justificación</w:t>
      </w:r>
      <w:r w:rsidRPr="000C12CC">
        <w:rPr>
          <w:rFonts w:asciiTheme="minorHAnsi" w:hAnsiTheme="minorHAnsi"/>
        </w:rPr>
        <w:t>: En Orange, los flujos de trabajo permiten conectar visualmente los widgets para procesar datos de manera secuencial, facilitando el análisis sin necesidad de programación.</w:t>
      </w:r>
    </w:p>
    <w:p w14:paraId="2C555D12" w14:textId="77777777" w:rsidR="008726E9" w:rsidRPr="00FF6193" w:rsidRDefault="008726E9" w:rsidP="008726E9">
      <w:pPr>
        <w:pStyle w:val="NormalWeb"/>
        <w:numPr>
          <w:ilvl w:val="0"/>
          <w:numId w:val="10"/>
        </w:numPr>
        <w:rPr>
          <w:rFonts w:asciiTheme="minorHAnsi" w:hAnsiTheme="minorHAnsi"/>
          <w:b/>
          <w:bCs/>
        </w:rPr>
      </w:pPr>
      <w:r w:rsidRPr="00FF6193">
        <w:rPr>
          <w:rFonts w:asciiTheme="minorHAnsi" w:hAnsiTheme="minorHAnsi"/>
          <w:b/>
          <w:bCs/>
        </w:rPr>
        <w:t>Contexto</w:t>
      </w:r>
      <w:r w:rsidRPr="00FF6193">
        <w:rPr>
          <w:rFonts w:asciiTheme="minorHAnsi" w:hAnsiTheme="minorHAnsi"/>
        </w:rPr>
        <w:t>: Camilo está desarrollando un modelo predictivo y su asesor le recomienda realizar un adecuado preprocesamiento de los datos para mejorar el rendimiento del modelo.</w:t>
      </w:r>
      <w:r w:rsidRPr="000C12CC">
        <w:rPr>
          <w:rFonts w:asciiTheme="minorHAnsi" w:hAnsiTheme="minorHAnsi"/>
        </w:rPr>
        <w:t xml:space="preserve"> </w:t>
      </w:r>
      <w:r w:rsidRPr="00FF6193">
        <w:rPr>
          <w:rFonts w:asciiTheme="minorHAnsi" w:hAnsiTheme="minorHAnsi"/>
          <w:b/>
          <w:bCs/>
        </w:rPr>
        <w:t xml:space="preserve">¿Qué </w:t>
      </w:r>
      <w:r w:rsidRPr="000C12CC">
        <w:rPr>
          <w:rFonts w:asciiTheme="minorHAnsi" w:hAnsiTheme="minorHAnsi"/>
          <w:b/>
          <w:bCs/>
        </w:rPr>
        <w:t>significa</w:t>
      </w:r>
      <w:r w:rsidRPr="00FF6193">
        <w:rPr>
          <w:rFonts w:asciiTheme="minorHAnsi" w:hAnsiTheme="minorHAnsi"/>
          <w:b/>
          <w:bCs/>
        </w:rPr>
        <w:t xml:space="preserve"> "preprocesamiento de datos" en machine </w:t>
      </w:r>
      <w:proofErr w:type="spellStart"/>
      <w:r w:rsidRPr="00FF6193">
        <w:rPr>
          <w:rFonts w:asciiTheme="minorHAnsi" w:hAnsiTheme="minorHAnsi"/>
          <w:b/>
          <w:bCs/>
        </w:rPr>
        <w:t>learning</w:t>
      </w:r>
      <w:proofErr w:type="spellEnd"/>
      <w:r w:rsidRPr="00FF6193">
        <w:rPr>
          <w:rFonts w:asciiTheme="minorHAnsi" w:hAnsiTheme="minorHAnsi"/>
          <w:b/>
          <w:bCs/>
        </w:rPr>
        <w:t>?</w:t>
      </w:r>
    </w:p>
    <w:p w14:paraId="61E04318" w14:textId="77777777" w:rsidR="008726E9" w:rsidRPr="00FF6193" w:rsidRDefault="008726E9" w:rsidP="008726E9">
      <w:pPr>
        <w:pStyle w:val="NormalWeb"/>
        <w:spacing w:before="0" w:beforeAutospacing="0" w:after="0" w:afterAutospacing="0"/>
        <w:ind w:left="709"/>
        <w:rPr>
          <w:rFonts w:asciiTheme="minorHAnsi" w:hAnsiTheme="minorHAnsi"/>
        </w:rPr>
      </w:pPr>
      <w:r w:rsidRPr="00FF6193">
        <w:rPr>
          <w:rFonts w:asciiTheme="minorHAnsi" w:hAnsiTheme="minorHAnsi"/>
        </w:rPr>
        <w:t>A: Generar nuevos modelos</w:t>
      </w:r>
    </w:p>
    <w:p w14:paraId="737ADB76" w14:textId="77777777" w:rsidR="008726E9" w:rsidRPr="00FF6193" w:rsidRDefault="008726E9" w:rsidP="008726E9">
      <w:pPr>
        <w:pStyle w:val="NormalWeb"/>
        <w:spacing w:before="0" w:beforeAutospacing="0" w:after="0" w:afterAutospacing="0"/>
        <w:ind w:left="709"/>
        <w:rPr>
          <w:rFonts w:asciiTheme="minorHAnsi" w:hAnsiTheme="minorHAnsi"/>
        </w:rPr>
      </w:pPr>
      <w:r w:rsidRPr="00FF6193">
        <w:rPr>
          <w:rFonts w:asciiTheme="minorHAnsi" w:hAnsiTheme="minorHAnsi"/>
          <w:highlight w:val="yellow"/>
        </w:rPr>
        <w:t>B: Eliminar datos faltantes y transformar datos para mejorar los modelos</w:t>
      </w:r>
    </w:p>
    <w:p w14:paraId="4B4245B6" w14:textId="77777777" w:rsidR="008726E9" w:rsidRPr="00FF6193" w:rsidRDefault="008726E9" w:rsidP="008726E9">
      <w:pPr>
        <w:pStyle w:val="NormalWeb"/>
        <w:spacing w:before="0" w:beforeAutospacing="0" w:after="0" w:afterAutospacing="0"/>
        <w:ind w:left="709"/>
        <w:rPr>
          <w:rFonts w:asciiTheme="minorHAnsi" w:hAnsiTheme="minorHAnsi"/>
        </w:rPr>
      </w:pPr>
      <w:r w:rsidRPr="00FF6193">
        <w:rPr>
          <w:rFonts w:asciiTheme="minorHAnsi" w:hAnsiTheme="minorHAnsi"/>
        </w:rPr>
        <w:t>C: Visualizar los datos para presentar resultados</w:t>
      </w:r>
    </w:p>
    <w:p w14:paraId="48793D18" w14:textId="77777777" w:rsidR="008726E9" w:rsidRPr="00FF6193" w:rsidRDefault="008726E9" w:rsidP="008726E9">
      <w:pPr>
        <w:pStyle w:val="NormalWeb"/>
        <w:spacing w:before="0" w:beforeAutospacing="0" w:after="0" w:afterAutospacing="0"/>
        <w:ind w:left="709"/>
        <w:rPr>
          <w:rFonts w:asciiTheme="minorHAnsi" w:hAnsiTheme="minorHAnsi"/>
        </w:rPr>
      </w:pPr>
      <w:r w:rsidRPr="00FF6193">
        <w:rPr>
          <w:rFonts w:asciiTheme="minorHAnsi" w:hAnsiTheme="minorHAnsi"/>
        </w:rPr>
        <w:t>D: Integrar diferentes algoritmos en una sola ejecución</w:t>
      </w:r>
    </w:p>
    <w:p w14:paraId="6E29A3B9" w14:textId="77777777" w:rsidR="008726E9" w:rsidRPr="000C12CC" w:rsidRDefault="008726E9" w:rsidP="008726E9">
      <w:pPr>
        <w:pStyle w:val="NormalWeb"/>
        <w:ind w:left="709"/>
        <w:rPr>
          <w:rFonts w:asciiTheme="minorHAnsi" w:hAnsiTheme="minorHAnsi"/>
        </w:rPr>
      </w:pPr>
      <w:r w:rsidRPr="00FF6193">
        <w:rPr>
          <w:rFonts w:asciiTheme="minorHAnsi" w:hAnsiTheme="minorHAnsi"/>
          <w:b/>
          <w:bCs/>
        </w:rPr>
        <w:lastRenderedPageBreak/>
        <w:t>Justificación</w:t>
      </w:r>
      <w:r w:rsidRPr="00FF6193">
        <w:rPr>
          <w:rFonts w:asciiTheme="minorHAnsi" w:hAnsiTheme="minorHAnsi"/>
        </w:rPr>
        <w:t>: El preprocesamiento de datos incluye tareas como normalización, tratamiento de valores faltantes y codificación, esenciales para mejorar la calidad de los modelos predictivos.</w:t>
      </w:r>
    </w:p>
    <w:p w14:paraId="4E7AE086" w14:textId="77777777" w:rsidR="008726E9" w:rsidRPr="00197998" w:rsidRDefault="008726E9" w:rsidP="008726E9">
      <w:pPr>
        <w:pStyle w:val="NormalWeb"/>
        <w:numPr>
          <w:ilvl w:val="0"/>
          <w:numId w:val="10"/>
        </w:numPr>
        <w:rPr>
          <w:rFonts w:asciiTheme="minorHAnsi" w:hAnsiTheme="minorHAnsi"/>
        </w:rPr>
      </w:pPr>
      <w:r w:rsidRPr="00197998">
        <w:rPr>
          <w:rFonts w:asciiTheme="minorHAnsi" w:hAnsiTheme="minorHAnsi"/>
          <w:b/>
          <w:bCs/>
        </w:rPr>
        <w:t>Contexto</w:t>
      </w:r>
      <w:r w:rsidRPr="00197998">
        <w:rPr>
          <w:rFonts w:asciiTheme="minorHAnsi" w:hAnsiTheme="minorHAnsi"/>
        </w:rPr>
        <w:t>: En una competencia universitaria de ciencia de datos, uno de los equipos utiliza un árbol de decisión como modelo principal para clasificar correos electrónicos como spam o no spam.</w:t>
      </w:r>
      <w:r w:rsidRPr="000C12CC">
        <w:rPr>
          <w:rFonts w:asciiTheme="minorHAnsi" w:hAnsiTheme="minorHAnsi"/>
        </w:rPr>
        <w:t xml:space="preserve"> </w:t>
      </w:r>
      <w:r w:rsidRPr="00197998">
        <w:rPr>
          <w:rFonts w:asciiTheme="minorHAnsi" w:hAnsiTheme="minorHAnsi"/>
        </w:rPr>
        <w:t xml:space="preserve">¿Qué es un árbol de decisión en machine </w:t>
      </w:r>
      <w:proofErr w:type="spellStart"/>
      <w:r w:rsidRPr="00197998">
        <w:rPr>
          <w:rFonts w:asciiTheme="minorHAnsi" w:hAnsiTheme="minorHAnsi"/>
        </w:rPr>
        <w:t>learning</w:t>
      </w:r>
      <w:proofErr w:type="spellEnd"/>
      <w:r w:rsidRPr="00197998">
        <w:rPr>
          <w:rFonts w:asciiTheme="minorHAnsi" w:hAnsiTheme="minorHAnsi"/>
        </w:rPr>
        <w:t>?</w:t>
      </w:r>
    </w:p>
    <w:p w14:paraId="5B04594F" w14:textId="77777777" w:rsidR="008726E9" w:rsidRPr="00197998" w:rsidRDefault="008726E9" w:rsidP="008726E9">
      <w:pPr>
        <w:pStyle w:val="NormalWeb"/>
        <w:spacing w:before="0" w:beforeAutospacing="0" w:after="0" w:afterAutospacing="0"/>
        <w:ind w:left="1080"/>
        <w:rPr>
          <w:rFonts w:asciiTheme="minorHAnsi" w:hAnsiTheme="minorHAnsi"/>
        </w:rPr>
      </w:pPr>
      <w:r w:rsidRPr="00197998">
        <w:rPr>
          <w:rFonts w:asciiTheme="minorHAnsi" w:hAnsiTheme="minorHAnsi"/>
        </w:rPr>
        <w:t>A: Un algoritmo que predice valores numéricos</w:t>
      </w:r>
    </w:p>
    <w:p w14:paraId="50E3035D" w14:textId="77777777" w:rsidR="008726E9" w:rsidRPr="00197998" w:rsidRDefault="008726E9" w:rsidP="008726E9">
      <w:pPr>
        <w:pStyle w:val="NormalWeb"/>
        <w:spacing w:before="0" w:beforeAutospacing="0" w:after="0" w:afterAutospacing="0"/>
        <w:ind w:left="1080"/>
        <w:rPr>
          <w:rFonts w:asciiTheme="minorHAnsi" w:hAnsiTheme="minorHAnsi"/>
        </w:rPr>
      </w:pPr>
      <w:r w:rsidRPr="00197998">
        <w:rPr>
          <w:rFonts w:asciiTheme="minorHAnsi" w:hAnsiTheme="minorHAnsi"/>
          <w:highlight w:val="yellow"/>
        </w:rPr>
        <w:t>B: Un modelo predictivo basad</w:t>
      </w:r>
      <w:r w:rsidRPr="000C12CC">
        <w:rPr>
          <w:rFonts w:asciiTheme="minorHAnsi" w:hAnsiTheme="minorHAnsi"/>
          <w:highlight w:val="yellow"/>
        </w:rPr>
        <w:t>o</w:t>
      </w:r>
      <w:r w:rsidRPr="00197998">
        <w:rPr>
          <w:rFonts w:asciiTheme="minorHAnsi" w:hAnsiTheme="minorHAnsi"/>
          <w:highlight w:val="yellow"/>
        </w:rPr>
        <w:t xml:space="preserve"> en características de los datos</w:t>
      </w:r>
    </w:p>
    <w:p w14:paraId="3004F48E" w14:textId="77777777" w:rsidR="008726E9" w:rsidRPr="00197998" w:rsidRDefault="008726E9" w:rsidP="008726E9">
      <w:pPr>
        <w:pStyle w:val="NormalWeb"/>
        <w:spacing w:before="0" w:beforeAutospacing="0" w:after="0" w:afterAutospacing="0"/>
        <w:ind w:left="1080"/>
        <w:rPr>
          <w:rFonts w:asciiTheme="minorHAnsi" w:hAnsiTheme="minorHAnsi"/>
        </w:rPr>
      </w:pPr>
      <w:r w:rsidRPr="00197998">
        <w:rPr>
          <w:rFonts w:asciiTheme="minorHAnsi" w:hAnsiTheme="minorHAnsi"/>
        </w:rPr>
        <w:t>C: Una herramienta para clasificar gráficos según su tipo</w:t>
      </w:r>
    </w:p>
    <w:p w14:paraId="4926C965" w14:textId="77777777" w:rsidR="008726E9" w:rsidRPr="00197998" w:rsidRDefault="008726E9" w:rsidP="008726E9">
      <w:pPr>
        <w:pStyle w:val="NormalWeb"/>
        <w:spacing w:before="0" w:beforeAutospacing="0" w:after="0" w:afterAutospacing="0"/>
        <w:ind w:left="1080"/>
        <w:rPr>
          <w:rFonts w:asciiTheme="minorHAnsi" w:hAnsiTheme="minorHAnsi"/>
        </w:rPr>
      </w:pPr>
      <w:r w:rsidRPr="00197998">
        <w:rPr>
          <w:rFonts w:asciiTheme="minorHAnsi" w:hAnsiTheme="minorHAnsi"/>
        </w:rPr>
        <w:t>D: Un proceso de búsqueda en bases de datos para encontrar patrones</w:t>
      </w:r>
    </w:p>
    <w:p w14:paraId="7009116A" w14:textId="77777777" w:rsidR="008726E9" w:rsidRPr="000C12CC" w:rsidRDefault="008726E9" w:rsidP="008726E9">
      <w:pPr>
        <w:pStyle w:val="NormalWeb"/>
        <w:ind w:left="720"/>
        <w:rPr>
          <w:rFonts w:asciiTheme="minorHAnsi" w:hAnsiTheme="minorHAnsi"/>
        </w:rPr>
      </w:pPr>
      <w:r w:rsidRPr="00197998">
        <w:rPr>
          <w:rFonts w:asciiTheme="minorHAnsi" w:hAnsiTheme="minorHAnsi"/>
          <w:b/>
          <w:bCs/>
        </w:rPr>
        <w:t>Justificación</w:t>
      </w:r>
      <w:r w:rsidRPr="00197998">
        <w:rPr>
          <w:rFonts w:asciiTheme="minorHAnsi" w:hAnsiTheme="minorHAnsi"/>
        </w:rPr>
        <w:t>: Un árbol de decisión es un modelo que toma decisiones basadas en las características de los datos, construyendo una estructura en forma de árbol que conduce a una predicción final.</w:t>
      </w:r>
    </w:p>
    <w:p w14:paraId="26EDF4AA" w14:textId="77777777" w:rsidR="008726E9" w:rsidRPr="00197998" w:rsidRDefault="008726E9" w:rsidP="008726E9">
      <w:pPr>
        <w:pStyle w:val="NormalWeb"/>
        <w:numPr>
          <w:ilvl w:val="0"/>
          <w:numId w:val="10"/>
        </w:numPr>
        <w:rPr>
          <w:rFonts w:asciiTheme="minorHAnsi" w:hAnsiTheme="minorHAnsi"/>
        </w:rPr>
      </w:pPr>
      <w:r w:rsidRPr="00197998">
        <w:rPr>
          <w:rFonts w:asciiTheme="minorHAnsi" w:hAnsiTheme="minorHAnsi"/>
          <w:b/>
          <w:bCs/>
        </w:rPr>
        <w:t>Contexto</w:t>
      </w:r>
      <w:r w:rsidRPr="00197998">
        <w:rPr>
          <w:rFonts w:asciiTheme="minorHAnsi" w:hAnsiTheme="minorHAnsi"/>
        </w:rPr>
        <w:t>: Un grupo de estudiantes entrena un modelo que muestra una precisión del 100% en los datos de entrenamiento, pero al evaluarlo con nuevos datos, su rendimiento disminuye notablemente. ¿Qué describe mejor el fenómeno conocido como "</w:t>
      </w:r>
      <w:proofErr w:type="spellStart"/>
      <w:r w:rsidRPr="00197998">
        <w:rPr>
          <w:rFonts w:asciiTheme="minorHAnsi" w:hAnsiTheme="minorHAnsi"/>
        </w:rPr>
        <w:t>overfitting</w:t>
      </w:r>
      <w:proofErr w:type="spellEnd"/>
      <w:r w:rsidRPr="00197998">
        <w:rPr>
          <w:rFonts w:asciiTheme="minorHAnsi" w:hAnsiTheme="minorHAnsi"/>
        </w:rPr>
        <w:t>" en aprendizaje automático?</w:t>
      </w:r>
    </w:p>
    <w:p w14:paraId="11CFD9A1" w14:textId="77777777" w:rsidR="008726E9" w:rsidRPr="00197998" w:rsidRDefault="008726E9" w:rsidP="008726E9">
      <w:pPr>
        <w:pStyle w:val="NormalWeb"/>
        <w:spacing w:before="0" w:beforeAutospacing="0" w:after="0" w:afterAutospacing="0"/>
        <w:ind w:left="1080"/>
        <w:rPr>
          <w:rFonts w:asciiTheme="minorHAnsi" w:hAnsiTheme="minorHAnsi"/>
          <w:highlight w:val="yellow"/>
        </w:rPr>
      </w:pPr>
      <w:r w:rsidRPr="00197998">
        <w:rPr>
          <w:rFonts w:asciiTheme="minorHAnsi" w:hAnsiTheme="minorHAnsi"/>
          <w:highlight w:val="yellow"/>
        </w:rPr>
        <w:t xml:space="preserve">A: El modelo ajusta a los datos de entrenamiento, pero no generaliza bien </w:t>
      </w:r>
    </w:p>
    <w:p w14:paraId="6DDCADFB" w14:textId="77777777" w:rsidR="008726E9" w:rsidRPr="00197998" w:rsidRDefault="008726E9" w:rsidP="008726E9">
      <w:pPr>
        <w:pStyle w:val="NormalWeb"/>
        <w:spacing w:before="0" w:beforeAutospacing="0" w:after="0" w:afterAutospacing="0"/>
        <w:ind w:left="1080"/>
        <w:rPr>
          <w:rFonts w:asciiTheme="minorHAnsi" w:hAnsiTheme="minorHAnsi"/>
        </w:rPr>
      </w:pPr>
      <w:r w:rsidRPr="00197998">
        <w:rPr>
          <w:rFonts w:asciiTheme="minorHAnsi" w:hAnsiTheme="minorHAnsi"/>
        </w:rPr>
        <w:t>B: El modelo hace predicciones incorrectas en todos los casos</w:t>
      </w:r>
    </w:p>
    <w:p w14:paraId="460B74BD" w14:textId="77777777" w:rsidR="008726E9" w:rsidRPr="00197998" w:rsidRDefault="008726E9" w:rsidP="008726E9">
      <w:pPr>
        <w:pStyle w:val="NormalWeb"/>
        <w:spacing w:before="0" w:beforeAutospacing="0" w:after="0" w:afterAutospacing="0"/>
        <w:ind w:left="1080"/>
        <w:rPr>
          <w:rFonts w:asciiTheme="minorHAnsi" w:hAnsiTheme="minorHAnsi"/>
        </w:rPr>
      </w:pPr>
      <w:r w:rsidRPr="00197998">
        <w:rPr>
          <w:rFonts w:asciiTheme="minorHAnsi" w:hAnsiTheme="minorHAnsi"/>
        </w:rPr>
        <w:t>C: El modelo no logra ajustar correctamente los parámetros iniciales</w:t>
      </w:r>
    </w:p>
    <w:p w14:paraId="408A488F" w14:textId="77777777" w:rsidR="008726E9" w:rsidRPr="00197998" w:rsidRDefault="008726E9" w:rsidP="008726E9">
      <w:pPr>
        <w:pStyle w:val="NormalWeb"/>
        <w:spacing w:before="0" w:beforeAutospacing="0" w:after="0" w:afterAutospacing="0"/>
        <w:ind w:left="1080"/>
        <w:rPr>
          <w:rFonts w:asciiTheme="minorHAnsi" w:hAnsiTheme="minorHAnsi"/>
        </w:rPr>
      </w:pPr>
      <w:r w:rsidRPr="00197998">
        <w:rPr>
          <w:rFonts w:asciiTheme="minorHAnsi" w:hAnsiTheme="minorHAnsi"/>
        </w:rPr>
        <w:t>D: El modelo ignora las variables irrelevantes en los datos</w:t>
      </w:r>
    </w:p>
    <w:p w14:paraId="140E5DE2" w14:textId="77777777" w:rsidR="008726E9" w:rsidRDefault="008726E9" w:rsidP="008726E9">
      <w:pPr>
        <w:pStyle w:val="NormalWeb"/>
        <w:ind w:left="720"/>
        <w:rPr>
          <w:rFonts w:asciiTheme="minorHAnsi" w:hAnsiTheme="minorHAnsi"/>
        </w:rPr>
      </w:pPr>
      <w:r w:rsidRPr="00197998">
        <w:rPr>
          <w:rFonts w:asciiTheme="minorHAnsi" w:hAnsiTheme="minorHAnsi"/>
          <w:b/>
          <w:bCs/>
        </w:rPr>
        <w:t>Justificación</w:t>
      </w:r>
      <w:r w:rsidRPr="00197998">
        <w:rPr>
          <w:rFonts w:asciiTheme="minorHAnsi" w:hAnsiTheme="minorHAnsi"/>
        </w:rPr>
        <w:t xml:space="preserve">: El sobreajuste o </w:t>
      </w:r>
      <w:proofErr w:type="spellStart"/>
      <w:r w:rsidRPr="00197998">
        <w:rPr>
          <w:rFonts w:asciiTheme="minorHAnsi" w:hAnsiTheme="minorHAnsi"/>
          <w:i/>
          <w:iCs/>
        </w:rPr>
        <w:t>overfitting</w:t>
      </w:r>
      <w:proofErr w:type="spellEnd"/>
      <w:r w:rsidRPr="00197998">
        <w:rPr>
          <w:rFonts w:asciiTheme="minorHAnsi" w:hAnsiTheme="minorHAnsi"/>
        </w:rPr>
        <w:t xml:space="preserve"> ocurre cuando un modelo aprende demasiado bien los detalles de los datos de entrenamiento, incluyendo el ruido, lo que impide que generalice correctamente a nuevos conjuntos de datos.</w:t>
      </w:r>
    </w:p>
    <w:p w14:paraId="063468F8" w14:textId="77777777" w:rsidR="008726E9" w:rsidRPr="001302E5" w:rsidRDefault="008726E9" w:rsidP="008726E9">
      <w:pPr>
        <w:pStyle w:val="NormalWeb"/>
        <w:ind w:left="720"/>
        <w:jc w:val="center"/>
        <w:rPr>
          <w:rFonts w:asciiTheme="minorHAnsi" w:hAnsiTheme="minorHAnsi"/>
          <w:b/>
          <w:bCs/>
        </w:rPr>
      </w:pPr>
      <w:r>
        <w:rPr>
          <w:rFonts w:asciiTheme="minorHAnsi" w:hAnsiTheme="minorHAnsi"/>
          <w:b/>
          <w:bCs/>
        </w:rPr>
        <w:t>Nivel intermed</w:t>
      </w:r>
      <w:r w:rsidRPr="001302E5">
        <w:rPr>
          <w:rFonts w:asciiTheme="minorHAnsi" w:hAnsiTheme="minorHAnsi"/>
          <w:b/>
          <w:bCs/>
        </w:rPr>
        <w:t>io</w:t>
      </w:r>
    </w:p>
    <w:p w14:paraId="23AB989C" w14:textId="77777777" w:rsidR="008726E9" w:rsidRPr="001302E5" w:rsidRDefault="008726E9" w:rsidP="008726E9">
      <w:pPr>
        <w:pStyle w:val="NormalWeb"/>
        <w:numPr>
          <w:ilvl w:val="0"/>
          <w:numId w:val="11"/>
        </w:numPr>
        <w:rPr>
          <w:rFonts w:asciiTheme="minorHAnsi" w:hAnsiTheme="minorHAnsi"/>
          <w:b/>
          <w:bCs/>
        </w:rPr>
      </w:pPr>
      <w:r w:rsidRPr="001302E5">
        <w:rPr>
          <w:rFonts w:asciiTheme="minorHAnsi" w:hAnsiTheme="minorHAnsi"/>
        </w:rPr>
        <w:t xml:space="preserve"> </w:t>
      </w:r>
      <w:r w:rsidRPr="001302E5">
        <w:rPr>
          <w:rStyle w:val="Textoennegrita"/>
          <w:rFonts w:asciiTheme="minorHAnsi" w:eastAsiaTheme="majorEastAsia" w:hAnsiTheme="minorHAnsi"/>
        </w:rPr>
        <w:t>Contexto</w:t>
      </w:r>
      <w:r w:rsidRPr="001302E5">
        <w:rPr>
          <w:rFonts w:asciiTheme="minorHAnsi" w:hAnsiTheme="minorHAnsi"/>
        </w:rPr>
        <w:t xml:space="preserve">: Catalina está desarrollando un modelo de clasificación en Orange Data </w:t>
      </w:r>
      <w:proofErr w:type="spellStart"/>
      <w:r w:rsidRPr="001302E5">
        <w:rPr>
          <w:rFonts w:asciiTheme="minorHAnsi" w:hAnsiTheme="minorHAnsi"/>
        </w:rPr>
        <w:t>Mining</w:t>
      </w:r>
      <w:proofErr w:type="spellEnd"/>
      <w:r w:rsidRPr="001302E5">
        <w:rPr>
          <w:rFonts w:asciiTheme="minorHAnsi" w:hAnsiTheme="minorHAnsi"/>
        </w:rPr>
        <w:t>. Aunque el modelo funciona, los resultados no son tan precisos como esperaba. Su profesor le sugiere aplicar mejoras mediante ajustes técnicos y revisión del preprocesamiento.</w:t>
      </w:r>
      <w:r w:rsidRPr="001302E5">
        <w:rPr>
          <w:rFonts w:asciiTheme="minorHAnsi" w:hAnsiTheme="minorHAnsi"/>
          <w:b/>
          <w:bCs/>
        </w:rPr>
        <w:t xml:space="preserve"> ¿Cuál de las siguientes acciones es más efectiva para mejorar el rendimiento de un modelo de clasificación en Orange Data </w:t>
      </w:r>
      <w:proofErr w:type="spellStart"/>
      <w:r w:rsidRPr="001302E5">
        <w:rPr>
          <w:rFonts w:asciiTheme="minorHAnsi" w:hAnsiTheme="minorHAnsi"/>
          <w:b/>
          <w:bCs/>
        </w:rPr>
        <w:t>Mining</w:t>
      </w:r>
      <w:proofErr w:type="spellEnd"/>
      <w:r w:rsidRPr="001302E5">
        <w:rPr>
          <w:rFonts w:asciiTheme="minorHAnsi" w:hAnsiTheme="minorHAnsi"/>
          <w:b/>
          <w:bCs/>
        </w:rPr>
        <w:t>?</w:t>
      </w:r>
    </w:p>
    <w:p w14:paraId="090A5A17" w14:textId="77777777" w:rsidR="008726E9" w:rsidRPr="001302E5" w:rsidRDefault="008726E9" w:rsidP="008726E9">
      <w:pPr>
        <w:pStyle w:val="NormalWeb"/>
        <w:spacing w:before="0" w:beforeAutospacing="0" w:after="0" w:afterAutospacing="0"/>
        <w:ind w:left="709"/>
        <w:rPr>
          <w:rFonts w:asciiTheme="minorHAnsi" w:hAnsiTheme="minorHAnsi"/>
        </w:rPr>
      </w:pPr>
      <w:r w:rsidRPr="001302E5">
        <w:rPr>
          <w:rFonts w:asciiTheme="minorHAnsi" w:hAnsiTheme="minorHAnsi"/>
        </w:rPr>
        <w:t>A: Reducir la cantidad de da</w:t>
      </w:r>
    </w:p>
    <w:p w14:paraId="6D2EC76B" w14:textId="77777777" w:rsidR="008726E9" w:rsidRPr="001302E5" w:rsidRDefault="008726E9" w:rsidP="008726E9">
      <w:pPr>
        <w:pStyle w:val="NormalWeb"/>
        <w:spacing w:before="0" w:beforeAutospacing="0" w:after="0" w:afterAutospacing="0"/>
        <w:ind w:left="709"/>
        <w:rPr>
          <w:rFonts w:asciiTheme="minorHAnsi" w:hAnsiTheme="minorHAnsi"/>
        </w:rPr>
      </w:pPr>
      <w:r w:rsidRPr="001302E5">
        <w:rPr>
          <w:rFonts w:asciiTheme="minorHAnsi" w:hAnsiTheme="minorHAnsi"/>
        </w:rPr>
        <w:t>tos para simplificar el análisis</w:t>
      </w:r>
    </w:p>
    <w:p w14:paraId="36A55460" w14:textId="77777777" w:rsidR="008726E9" w:rsidRPr="001302E5" w:rsidRDefault="008726E9" w:rsidP="008726E9">
      <w:pPr>
        <w:pStyle w:val="NormalWeb"/>
        <w:spacing w:before="0" w:beforeAutospacing="0" w:after="0" w:afterAutospacing="0"/>
        <w:ind w:left="709"/>
        <w:rPr>
          <w:rFonts w:asciiTheme="minorHAnsi" w:hAnsiTheme="minorHAnsi"/>
          <w:b/>
          <w:bCs/>
        </w:rPr>
      </w:pPr>
      <w:r w:rsidRPr="001302E5">
        <w:rPr>
          <w:rFonts w:asciiTheme="minorHAnsi" w:hAnsiTheme="minorHAnsi"/>
          <w:b/>
          <w:bCs/>
          <w:highlight w:val="yellow"/>
        </w:rPr>
        <w:t>B: Ajustar los parámetros del modelo y aplicar un preprocesamiento adecuado</w:t>
      </w:r>
    </w:p>
    <w:p w14:paraId="7FA2AE21" w14:textId="77777777" w:rsidR="008726E9" w:rsidRPr="001302E5" w:rsidRDefault="008726E9" w:rsidP="008726E9">
      <w:pPr>
        <w:pStyle w:val="NormalWeb"/>
        <w:spacing w:before="0" w:beforeAutospacing="0" w:after="0" w:afterAutospacing="0"/>
        <w:ind w:left="709"/>
        <w:rPr>
          <w:rFonts w:asciiTheme="minorHAnsi" w:hAnsiTheme="minorHAnsi"/>
        </w:rPr>
      </w:pPr>
      <w:r w:rsidRPr="001302E5">
        <w:rPr>
          <w:rFonts w:asciiTheme="minorHAnsi" w:hAnsiTheme="minorHAnsi"/>
        </w:rPr>
        <w:lastRenderedPageBreak/>
        <w:t>C: Usar más widgets para aumentar la complejidad del flujo</w:t>
      </w:r>
    </w:p>
    <w:p w14:paraId="1EFF1E3A" w14:textId="77777777" w:rsidR="008726E9" w:rsidRPr="001302E5" w:rsidRDefault="008726E9" w:rsidP="008726E9">
      <w:pPr>
        <w:pStyle w:val="NormalWeb"/>
        <w:spacing w:before="0" w:beforeAutospacing="0" w:after="0" w:afterAutospacing="0"/>
        <w:ind w:left="709"/>
        <w:rPr>
          <w:rFonts w:asciiTheme="minorHAnsi" w:hAnsiTheme="minorHAnsi"/>
        </w:rPr>
      </w:pPr>
      <w:r w:rsidRPr="001302E5">
        <w:rPr>
          <w:rFonts w:asciiTheme="minorHAnsi" w:hAnsiTheme="minorHAnsi"/>
        </w:rPr>
        <w:t>D: Repetir el mismo modelo sin hacer cambios para validar consistencia</w:t>
      </w:r>
    </w:p>
    <w:p w14:paraId="3C3762D3" w14:textId="77777777" w:rsidR="008726E9" w:rsidRPr="001302E5" w:rsidRDefault="008726E9" w:rsidP="008726E9">
      <w:pPr>
        <w:pStyle w:val="NormalWeb"/>
        <w:spacing w:before="0" w:beforeAutospacing="0" w:after="0" w:afterAutospacing="0"/>
        <w:ind w:left="709"/>
        <w:rPr>
          <w:rFonts w:asciiTheme="minorHAnsi" w:hAnsiTheme="minorHAnsi"/>
        </w:rPr>
      </w:pPr>
    </w:p>
    <w:p w14:paraId="33D704A1" w14:textId="77777777" w:rsidR="008726E9" w:rsidRPr="001302E5" w:rsidRDefault="008726E9" w:rsidP="008726E9">
      <w:pPr>
        <w:pStyle w:val="NormalWeb"/>
        <w:spacing w:before="0" w:beforeAutospacing="0" w:after="0" w:afterAutospacing="0"/>
        <w:ind w:left="709"/>
        <w:rPr>
          <w:rFonts w:asciiTheme="minorHAnsi" w:hAnsiTheme="minorHAnsi"/>
        </w:rPr>
      </w:pPr>
      <w:r w:rsidRPr="001302E5">
        <w:rPr>
          <w:rStyle w:val="Textoennegrita"/>
          <w:rFonts w:asciiTheme="minorHAnsi" w:eastAsiaTheme="majorEastAsia" w:hAnsiTheme="minorHAnsi"/>
        </w:rPr>
        <w:t>Justificación</w:t>
      </w:r>
      <w:r w:rsidRPr="001302E5">
        <w:rPr>
          <w:rFonts w:asciiTheme="minorHAnsi" w:hAnsiTheme="minorHAnsi"/>
        </w:rPr>
        <w:t>: El rendimiento de un modelo puede mejorar significativamente al optimizar parámetros y realizar un preprocesamiento adecuado, como normalización o eliminación de valores atípicos.</w:t>
      </w:r>
    </w:p>
    <w:p w14:paraId="5AD9755F" w14:textId="77777777" w:rsidR="008726E9" w:rsidRPr="001302E5" w:rsidRDefault="008726E9" w:rsidP="008726E9">
      <w:pPr>
        <w:pStyle w:val="NormalWeb"/>
        <w:spacing w:before="0" w:beforeAutospacing="0" w:after="0" w:afterAutospacing="0"/>
        <w:ind w:left="709"/>
        <w:rPr>
          <w:rFonts w:asciiTheme="minorHAnsi" w:hAnsiTheme="minorHAnsi"/>
        </w:rPr>
      </w:pPr>
    </w:p>
    <w:p w14:paraId="63789207" w14:textId="77777777" w:rsidR="008726E9" w:rsidRPr="001302E5" w:rsidRDefault="008726E9" w:rsidP="008726E9">
      <w:pPr>
        <w:pStyle w:val="NormalWeb"/>
        <w:spacing w:before="0" w:beforeAutospacing="0" w:after="0" w:afterAutospacing="0"/>
        <w:ind w:left="709"/>
        <w:rPr>
          <w:rFonts w:asciiTheme="minorHAnsi" w:hAnsiTheme="minorHAnsi"/>
        </w:rPr>
      </w:pPr>
    </w:p>
    <w:p w14:paraId="2387128D" w14:textId="77777777" w:rsidR="008726E9" w:rsidRPr="001302E5" w:rsidRDefault="008726E9" w:rsidP="008726E9">
      <w:pPr>
        <w:pStyle w:val="NormalWeb"/>
        <w:numPr>
          <w:ilvl w:val="0"/>
          <w:numId w:val="11"/>
        </w:numPr>
        <w:spacing w:before="0" w:beforeAutospacing="0" w:after="0" w:afterAutospacing="0"/>
        <w:rPr>
          <w:rFonts w:asciiTheme="minorHAnsi" w:hAnsiTheme="minorHAnsi"/>
        </w:rPr>
      </w:pPr>
      <w:r w:rsidRPr="00CE461F">
        <w:rPr>
          <w:rFonts w:asciiTheme="minorHAnsi" w:hAnsiTheme="minorHAnsi"/>
          <w:b/>
          <w:bCs/>
        </w:rPr>
        <w:t>Contexto</w:t>
      </w:r>
      <w:r w:rsidRPr="00CE461F">
        <w:rPr>
          <w:rFonts w:asciiTheme="minorHAnsi" w:hAnsiTheme="minorHAnsi"/>
        </w:rPr>
        <w:t>: En una clase sobre minería de datos, se le asigna a Julián la tarea de explicar la diferencia entre modelos de aprendizaje supervisado y no supervisado, usando ejemplos en Orange.</w:t>
      </w:r>
      <w:r w:rsidRPr="001302E5">
        <w:rPr>
          <w:rFonts w:asciiTheme="minorHAnsi" w:hAnsiTheme="minorHAnsi"/>
        </w:rPr>
        <w:t xml:space="preserve"> </w:t>
      </w:r>
      <w:r w:rsidRPr="00CE461F">
        <w:rPr>
          <w:rFonts w:asciiTheme="minorHAnsi" w:hAnsiTheme="minorHAnsi"/>
          <w:b/>
          <w:bCs/>
        </w:rPr>
        <w:t xml:space="preserve"> ¿Cuál es la principal diferencia entre los modelos supervisados y no supervisados en machine </w:t>
      </w:r>
      <w:proofErr w:type="spellStart"/>
      <w:r w:rsidRPr="00CE461F">
        <w:rPr>
          <w:rFonts w:asciiTheme="minorHAnsi" w:hAnsiTheme="minorHAnsi"/>
          <w:b/>
          <w:bCs/>
        </w:rPr>
        <w:t>learning</w:t>
      </w:r>
      <w:proofErr w:type="spellEnd"/>
      <w:r w:rsidRPr="00CE461F">
        <w:rPr>
          <w:rFonts w:asciiTheme="minorHAnsi" w:hAnsiTheme="minorHAnsi"/>
          <w:b/>
          <w:bCs/>
        </w:rPr>
        <w:t>?</w:t>
      </w:r>
    </w:p>
    <w:p w14:paraId="0FDF764E" w14:textId="77777777" w:rsidR="008726E9" w:rsidRPr="00CE461F" w:rsidRDefault="008726E9" w:rsidP="008726E9">
      <w:pPr>
        <w:pStyle w:val="NormalWeb"/>
        <w:spacing w:before="0" w:beforeAutospacing="0" w:after="0" w:afterAutospacing="0"/>
        <w:ind w:left="720"/>
        <w:rPr>
          <w:rFonts w:asciiTheme="minorHAnsi" w:hAnsiTheme="minorHAnsi"/>
        </w:rPr>
      </w:pPr>
    </w:p>
    <w:p w14:paraId="0ACA41F7" w14:textId="77777777" w:rsidR="008726E9" w:rsidRPr="00CE461F" w:rsidRDefault="008726E9" w:rsidP="008726E9">
      <w:pPr>
        <w:pStyle w:val="NormalWeb"/>
        <w:spacing w:before="0" w:beforeAutospacing="0" w:after="0" w:afterAutospacing="0"/>
        <w:ind w:left="709"/>
        <w:rPr>
          <w:rFonts w:asciiTheme="minorHAnsi" w:hAnsiTheme="minorHAnsi"/>
        </w:rPr>
      </w:pPr>
      <w:r w:rsidRPr="00CE461F">
        <w:rPr>
          <w:rFonts w:asciiTheme="minorHAnsi" w:hAnsiTheme="minorHAnsi"/>
          <w:highlight w:val="yellow"/>
        </w:rPr>
        <w:t xml:space="preserve">A: Los modelos supervisados </w:t>
      </w:r>
      <w:r w:rsidRPr="001302E5">
        <w:rPr>
          <w:rFonts w:asciiTheme="minorHAnsi" w:hAnsiTheme="minorHAnsi"/>
          <w:highlight w:val="yellow"/>
        </w:rPr>
        <w:t>usan</w:t>
      </w:r>
      <w:r w:rsidRPr="00CE461F">
        <w:rPr>
          <w:rFonts w:asciiTheme="minorHAnsi" w:hAnsiTheme="minorHAnsi"/>
          <w:highlight w:val="yellow"/>
        </w:rPr>
        <w:t xml:space="preserve"> etiquetas en los datos; los no supervisados no</w:t>
      </w:r>
    </w:p>
    <w:p w14:paraId="0C5159FB" w14:textId="77777777" w:rsidR="008726E9" w:rsidRPr="00CE461F" w:rsidRDefault="008726E9" w:rsidP="008726E9">
      <w:pPr>
        <w:pStyle w:val="NormalWeb"/>
        <w:spacing w:before="0" w:beforeAutospacing="0" w:after="0" w:afterAutospacing="0"/>
        <w:ind w:left="709"/>
        <w:rPr>
          <w:rFonts w:asciiTheme="minorHAnsi" w:hAnsiTheme="minorHAnsi"/>
        </w:rPr>
      </w:pPr>
      <w:r w:rsidRPr="00CE461F">
        <w:rPr>
          <w:rFonts w:asciiTheme="minorHAnsi" w:hAnsiTheme="minorHAnsi"/>
        </w:rPr>
        <w:t>B: Los modelos no supervisados requieren etiquetas, los supervisados no</w:t>
      </w:r>
    </w:p>
    <w:p w14:paraId="27F59CF8" w14:textId="77777777" w:rsidR="008726E9" w:rsidRPr="00CE461F" w:rsidRDefault="008726E9" w:rsidP="008726E9">
      <w:pPr>
        <w:pStyle w:val="NormalWeb"/>
        <w:spacing w:before="0" w:beforeAutospacing="0" w:after="0" w:afterAutospacing="0"/>
        <w:ind w:left="709"/>
        <w:rPr>
          <w:rFonts w:asciiTheme="minorHAnsi" w:hAnsiTheme="minorHAnsi"/>
        </w:rPr>
      </w:pPr>
      <w:r w:rsidRPr="00CE461F">
        <w:rPr>
          <w:rFonts w:asciiTheme="minorHAnsi" w:hAnsiTheme="minorHAnsi"/>
        </w:rPr>
        <w:t>C: Ambos modelos requieren etiquetas, pero se usan en distintos tipos de datos</w:t>
      </w:r>
    </w:p>
    <w:p w14:paraId="1493A512" w14:textId="77777777" w:rsidR="008726E9" w:rsidRPr="00CE461F" w:rsidRDefault="008726E9" w:rsidP="008726E9">
      <w:pPr>
        <w:pStyle w:val="NormalWeb"/>
        <w:spacing w:before="0" w:beforeAutospacing="0" w:after="0" w:afterAutospacing="0"/>
        <w:ind w:left="709"/>
        <w:rPr>
          <w:rFonts w:asciiTheme="minorHAnsi" w:hAnsiTheme="minorHAnsi"/>
        </w:rPr>
      </w:pPr>
      <w:r w:rsidRPr="00CE461F">
        <w:rPr>
          <w:rFonts w:asciiTheme="minorHAnsi" w:hAnsiTheme="minorHAnsi"/>
        </w:rPr>
        <w:t xml:space="preserve">D: Los </w:t>
      </w:r>
      <w:r w:rsidRPr="001302E5">
        <w:rPr>
          <w:rFonts w:asciiTheme="minorHAnsi" w:hAnsiTheme="minorHAnsi"/>
        </w:rPr>
        <w:t xml:space="preserve">modelos </w:t>
      </w:r>
      <w:r w:rsidRPr="00CE461F">
        <w:rPr>
          <w:rFonts w:asciiTheme="minorHAnsi" w:hAnsiTheme="minorHAnsi"/>
        </w:rPr>
        <w:t>supervisados usan menos datos que los no supervisados</w:t>
      </w:r>
    </w:p>
    <w:p w14:paraId="7F30683F" w14:textId="77777777" w:rsidR="008726E9" w:rsidRPr="001302E5" w:rsidRDefault="008726E9" w:rsidP="008726E9">
      <w:pPr>
        <w:pStyle w:val="NormalWeb"/>
        <w:spacing w:before="0" w:beforeAutospacing="0" w:after="0" w:afterAutospacing="0"/>
        <w:ind w:left="720"/>
        <w:rPr>
          <w:rFonts w:asciiTheme="minorHAnsi" w:hAnsiTheme="minorHAnsi"/>
          <w:b/>
          <w:bCs/>
        </w:rPr>
      </w:pPr>
    </w:p>
    <w:p w14:paraId="7F1C2860" w14:textId="77777777" w:rsidR="008726E9" w:rsidRPr="00CE461F" w:rsidRDefault="008726E9" w:rsidP="008726E9">
      <w:pPr>
        <w:pStyle w:val="NormalWeb"/>
        <w:spacing w:before="0" w:beforeAutospacing="0" w:after="0" w:afterAutospacing="0"/>
        <w:ind w:left="720"/>
        <w:rPr>
          <w:rFonts w:asciiTheme="minorHAnsi" w:hAnsiTheme="minorHAnsi"/>
        </w:rPr>
      </w:pPr>
      <w:r w:rsidRPr="00CE461F">
        <w:rPr>
          <w:rFonts w:asciiTheme="minorHAnsi" w:hAnsiTheme="minorHAnsi"/>
          <w:b/>
          <w:bCs/>
        </w:rPr>
        <w:t>Justificación</w:t>
      </w:r>
      <w:r w:rsidRPr="00CE461F">
        <w:rPr>
          <w:rFonts w:asciiTheme="minorHAnsi" w:hAnsiTheme="minorHAnsi"/>
        </w:rPr>
        <w:t>: En el aprendizaje supervisado, los datos de entrenamiento tienen etiquetas que indican la salida deseada; en el no supervisado, el modelo encuentra patrones sin información previa sobre los resultados esperados.</w:t>
      </w:r>
    </w:p>
    <w:p w14:paraId="7645F5DD" w14:textId="77777777" w:rsidR="008726E9" w:rsidRPr="001302E5" w:rsidRDefault="008726E9" w:rsidP="008726E9">
      <w:pPr>
        <w:pStyle w:val="NormalWeb"/>
        <w:spacing w:before="0" w:beforeAutospacing="0" w:after="0" w:afterAutospacing="0"/>
        <w:ind w:left="709"/>
        <w:rPr>
          <w:rFonts w:asciiTheme="minorHAnsi" w:hAnsiTheme="minorHAnsi"/>
        </w:rPr>
      </w:pPr>
    </w:p>
    <w:p w14:paraId="74F61D63" w14:textId="77777777" w:rsidR="008726E9" w:rsidRPr="001302E5" w:rsidRDefault="008726E9" w:rsidP="008726E9">
      <w:pPr>
        <w:pStyle w:val="NormalWeb"/>
        <w:numPr>
          <w:ilvl w:val="0"/>
          <w:numId w:val="11"/>
        </w:numPr>
        <w:spacing w:before="0" w:beforeAutospacing="0" w:after="0" w:afterAutospacing="0"/>
        <w:jc w:val="both"/>
        <w:rPr>
          <w:rFonts w:asciiTheme="minorHAnsi" w:hAnsiTheme="minorHAnsi"/>
          <w:b/>
          <w:bCs/>
        </w:rPr>
      </w:pPr>
      <w:r w:rsidRPr="001302E5">
        <w:rPr>
          <w:rFonts w:asciiTheme="minorHAnsi" w:hAnsiTheme="minorHAnsi"/>
        </w:rPr>
        <w:t xml:space="preserve"> </w:t>
      </w:r>
      <w:r w:rsidRPr="001302E5">
        <w:rPr>
          <w:rFonts w:asciiTheme="minorHAnsi" w:hAnsiTheme="minorHAnsi"/>
          <w:b/>
          <w:bCs/>
        </w:rPr>
        <w:t>Contexto</w:t>
      </w:r>
      <w:r w:rsidRPr="001302E5">
        <w:rPr>
          <w:rFonts w:asciiTheme="minorHAnsi" w:hAnsiTheme="minorHAnsi"/>
        </w:rPr>
        <w:t xml:space="preserve">: Sergio utiliza un árbol de decisión en Orange para clasificar datos de clientes. Al final del análisis, revisa la métrica de "precisión" obtenida por el modelo.  </w:t>
      </w:r>
      <w:r w:rsidRPr="001302E5">
        <w:rPr>
          <w:rFonts w:asciiTheme="minorHAnsi" w:hAnsiTheme="minorHAnsi"/>
          <w:b/>
          <w:bCs/>
        </w:rPr>
        <w:t xml:space="preserve">¿Qué representa la precisión de un árbol de decisión en Orange Data </w:t>
      </w:r>
      <w:proofErr w:type="spellStart"/>
      <w:r w:rsidRPr="001302E5">
        <w:rPr>
          <w:rFonts w:asciiTheme="minorHAnsi" w:hAnsiTheme="minorHAnsi"/>
          <w:b/>
          <w:bCs/>
        </w:rPr>
        <w:t>Mining</w:t>
      </w:r>
      <w:proofErr w:type="spellEnd"/>
      <w:r w:rsidRPr="001302E5">
        <w:rPr>
          <w:rFonts w:asciiTheme="minorHAnsi" w:hAnsiTheme="minorHAnsi"/>
          <w:b/>
          <w:bCs/>
        </w:rPr>
        <w:t>?</w:t>
      </w:r>
    </w:p>
    <w:p w14:paraId="20D253C8" w14:textId="77777777" w:rsidR="008726E9" w:rsidRPr="001302E5" w:rsidRDefault="008726E9" w:rsidP="008726E9">
      <w:pPr>
        <w:pStyle w:val="NormalWeb"/>
        <w:spacing w:before="0" w:beforeAutospacing="0" w:after="0" w:afterAutospacing="0"/>
        <w:ind w:left="720"/>
        <w:jc w:val="both"/>
        <w:rPr>
          <w:rFonts w:asciiTheme="minorHAnsi" w:hAnsiTheme="minorHAnsi"/>
          <w:b/>
          <w:bCs/>
        </w:rPr>
      </w:pPr>
    </w:p>
    <w:p w14:paraId="3FE4DA07" w14:textId="77777777" w:rsidR="008726E9" w:rsidRPr="001302E5" w:rsidRDefault="008726E9" w:rsidP="008726E9">
      <w:pPr>
        <w:pStyle w:val="NormalWeb"/>
        <w:spacing w:before="0" w:beforeAutospacing="0" w:after="0" w:afterAutospacing="0"/>
        <w:ind w:left="567" w:firstLine="142"/>
        <w:jc w:val="both"/>
        <w:rPr>
          <w:rFonts w:asciiTheme="minorHAnsi" w:hAnsiTheme="minorHAnsi"/>
        </w:rPr>
      </w:pPr>
      <w:r w:rsidRPr="001302E5">
        <w:rPr>
          <w:rFonts w:asciiTheme="minorHAnsi" w:hAnsiTheme="minorHAnsi"/>
        </w:rPr>
        <w:t>A: El número de veces que el árbol predice incorrectamente</w:t>
      </w:r>
    </w:p>
    <w:p w14:paraId="498D0520" w14:textId="77777777" w:rsidR="008726E9" w:rsidRPr="001302E5" w:rsidRDefault="008726E9" w:rsidP="008726E9">
      <w:pPr>
        <w:pStyle w:val="NormalWeb"/>
        <w:spacing w:before="0" w:beforeAutospacing="0" w:after="0" w:afterAutospacing="0"/>
        <w:ind w:left="567" w:firstLine="142"/>
        <w:jc w:val="both"/>
        <w:rPr>
          <w:rFonts w:asciiTheme="minorHAnsi" w:hAnsiTheme="minorHAnsi"/>
        </w:rPr>
      </w:pPr>
      <w:r w:rsidRPr="001302E5">
        <w:rPr>
          <w:rFonts w:asciiTheme="minorHAnsi" w:hAnsiTheme="minorHAnsi"/>
          <w:highlight w:val="yellow"/>
        </w:rPr>
        <w:t>B: El número de veces que el árbol acierta en sus predicciones en los datos de prueba</w:t>
      </w:r>
    </w:p>
    <w:p w14:paraId="420A7A83" w14:textId="77777777" w:rsidR="008726E9" w:rsidRPr="001302E5" w:rsidRDefault="008726E9" w:rsidP="008726E9">
      <w:pPr>
        <w:pStyle w:val="NormalWeb"/>
        <w:spacing w:before="0" w:beforeAutospacing="0" w:after="0" w:afterAutospacing="0"/>
        <w:ind w:left="567" w:firstLine="142"/>
        <w:jc w:val="both"/>
        <w:rPr>
          <w:rFonts w:asciiTheme="minorHAnsi" w:hAnsiTheme="minorHAnsi"/>
        </w:rPr>
      </w:pPr>
      <w:r w:rsidRPr="001302E5">
        <w:rPr>
          <w:rFonts w:asciiTheme="minorHAnsi" w:hAnsiTheme="minorHAnsi"/>
        </w:rPr>
        <w:t>C: El porcentaje de datos no clasificados por el modelo</w:t>
      </w:r>
    </w:p>
    <w:p w14:paraId="270ABDEC" w14:textId="77777777" w:rsidR="008726E9" w:rsidRPr="001302E5" w:rsidRDefault="008726E9" w:rsidP="008726E9">
      <w:pPr>
        <w:pStyle w:val="NormalWeb"/>
        <w:spacing w:before="0" w:beforeAutospacing="0" w:after="0" w:afterAutospacing="0"/>
        <w:ind w:left="567" w:firstLine="142"/>
        <w:jc w:val="both"/>
        <w:rPr>
          <w:rFonts w:asciiTheme="minorHAnsi" w:hAnsiTheme="minorHAnsi"/>
        </w:rPr>
      </w:pPr>
      <w:r w:rsidRPr="001302E5">
        <w:rPr>
          <w:rFonts w:asciiTheme="minorHAnsi" w:hAnsiTheme="minorHAnsi"/>
        </w:rPr>
        <w:t>D: El tiempo que tarda en ejecutarse el modelo</w:t>
      </w:r>
    </w:p>
    <w:p w14:paraId="6224C167" w14:textId="77777777" w:rsidR="008726E9" w:rsidRPr="001302E5" w:rsidRDefault="008726E9" w:rsidP="008726E9">
      <w:pPr>
        <w:pStyle w:val="NormalWeb"/>
        <w:spacing w:before="0" w:beforeAutospacing="0" w:after="0" w:afterAutospacing="0"/>
        <w:ind w:left="360"/>
        <w:jc w:val="both"/>
        <w:rPr>
          <w:rFonts w:asciiTheme="minorHAnsi" w:hAnsiTheme="minorHAnsi"/>
        </w:rPr>
      </w:pPr>
    </w:p>
    <w:p w14:paraId="371C6EE0" w14:textId="77777777" w:rsidR="008726E9" w:rsidRPr="001302E5" w:rsidRDefault="008726E9" w:rsidP="008726E9">
      <w:pPr>
        <w:pStyle w:val="NormalWeb"/>
        <w:spacing w:before="0" w:beforeAutospacing="0" w:after="0" w:afterAutospacing="0"/>
        <w:ind w:left="567"/>
        <w:jc w:val="both"/>
        <w:rPr>
          <w:rFonts w:asciiTheme="minorHAnsi" w:hAnsiTheme="minorHAnsi"/>
        </w:rPr>
      </w:pPr>
      <w:r w:rsidRPr="001302E5">
        <w:rPr>
          <w:rFonts w:asciiTheme="minorHAnsi" w:hAnsiTheme="minorHAnsi"/>
        </w:rPr>
        <w:t xml:space="preserve"> </w:t>
      </w:r>
      <w:r w:rsidRPr="001302E5">
        <w:rPr>
          <w:rFonts w:asciiTheme="minorHAnsi" w:hAnsiTheme="minorHAnsi"/>
          <w:b/>
          <w:bCs/>
        </w:rPr>
        <w:t>Justificación</w:t>
      </w:r>
      <w:r w:rsidRPr="001302E5">
        <w:rPr>
          <w:rFonts w:asciiTheme="minorHAnsi" w:hAnsiTheme="minorHAnsi"/>
        </w:rPr>
        <w:t>: La precisión indica el porcentaje de predicciones correctas sobre el total de predicciones hechas en los datos de prueba, siendo un indicador clave de la efectividad del modelo.</w:t>
      </w:r>
    </w:p>
    <w:p w14:paraId="58D654C6" w14:textId="77777777" w:rsidR="008726E9" w:rsidRPr="001302E5" w:rsidRDefault="008726E9" w:rsidP="008726E9">
      <w:pPr>
        <w:pStyle w:val="NormalWeb"/>
        <w:spacing w:before="0" w:beforeAutospacing="0" w:after="0" w:afterAutospacing="0"/>
        <w:jc w:val="both"/>
        <w:rPr>
          <w:rFonts w:asciiTheme="minorHAnsi" w:hAnsiTheme="minorHAnsi"/>
        </w:rPr>
      </w:pPr>
    </w:p>
    <w:p w14:paraId="317F221F" w14:textId="77777777" w:rsidR="008726E9" w:rsidRPr="001302E5" w:rsidRDefault="008726E9" w:rsidP="008726E9">
      <w:pPr>
        <w:pStyle w:val="NormalWeb"/>
        <w:numPr>
          <w:ilvl w:val="0"/>
          <w:numId w:val="11"/>
        </w:numPr>
        <w:spacing w:before="0" w:beforeAutospacing="0" w:after="0" w:afterAutospacing="0"/>
        <w:jc w:val="both"/>
        <w:rPr>
          <w:rFonts w:asciiTheme="minorHAnsi" w:hAnsiTheme="minorHAnsi"/>
        </w:rPr>
      </w:pPr>
      <w:r w:rsidRPr="001302E5">
        <w:rPr>
          <w:rFonts w:asciiTheme="minorHAnsi" w:hAnsiTheme="minorHAnsi"/>
          <w:b/>
          <w:bCs/>
        </w:rPr>
        <w:t>Contexto</w:t>
      </w:r>
      <w:r w:rsidRPr="001302E5">
        <w:rPr>
          <w:rFonts w:asciiTheme="minorHAnsi" w:hAnsiTheme="minorHAnsi"/>
        </w:rPr>
        <w:t xml:space="preserve">: En una simulación de modelos con Orange, Natalia observa que uno de sus modelos se desempeña muy bien con los datos de entrenamiento, pero mal con los de prueba. Su docente le sugiere aplicar regularización. ¿Cuál es el propósito principal de aplicar regularización en un modelo en Orange Data </w:t>
      </w:r>
      <w:proofErr w:type="spellStart"/>
      <w:r w:rsidRPr="001302E5">
        <w:rPr>
          <w:rFonts w:asciiTheme="minorHAnsi" w:hAnsiTheme="minorHAnsi"/>
        </w:rPr>
        <w:t>Mining</w:t>
      </w:r>
      <w:proofErr w:type="spellEnd"/>
      <w:r w:rsidRPr="001302E5">
        <w:rPr>
          <w:rFonts w:asciiTheme="minorHAnsi" w:hAnsiTheme="minorHAnsi"/>
        </w:rPr>
        <w:t>?</w:t>
      </w:r>
    </w:p>
    <w:p w14:paraId="754CD234" w14:textId="77777777" w:rsidR="008726E9" w:rsidRPr="001302E5" w:rsidRDefault="008726E9" w:rsidP="008726E9">
      <w:pPr>
        <w:pStyle w:val="NormalWeb"/>
        <w:spacing w:before="0" w:beforeAutospacing="0" w:after="0" w:afterAutospacing="0"/>
        <w:ind w:left="360"/>
        <w:jc w:val="both"/>
        <w:rPr>
          <w:rFonts w:asciiTheme="minorHAnsi" w:hAnsiTheme="minorHAnsi"/>
        </w:rPr>
      </w:pPr>
    </w:p>
    <w:p w14:paraId="1F291804" w14:textId="77777777" w:rsidR="008726E9" w:rsidRPr="001302E5" w:rsidRDefault="008726E9" w:rsidP="008726E9">
      <w:pPr>
        <w:pStyle w:val="NormalWeb"/>
        <w:spacing w:before="0" w:beforeAutospacing="0" w:after="0" w:afterAutospacing="0"/>
        <w:ind w:left="851" w:hanging="142"/>
        <w:jc w:val="both"/>
        <w:rPr>
          <w:rFonts w:asciiTheme="minorHAnsi" w:hAnsiTheme="minorHAnsi"/>
        </w:rPr>
      </w:pPr>
      <w:r w:rsidRPr="001302E5">
        <w:rPr>
          <w:rFonts w:asciiTheme="minorHAnsi" w:hAnsiTheme="minorHAnsi"/>
          <w:highlight w:val="yellow"/>
        </w:rPr>
        <w:t>A: Optimizar el rendimiento del modelo y evitar el sobreajuste</w:t>
      </w:r>
    </w:p>
    <w:p w14:paraId="068B2680" w14:textId="77777777" w:rsidR="008726E9" w:rsidRPr="001302E5" w:rsidRDefault="008726E9" w:rsidP="008726E9">
      <w:pPr>
        <w:pStyle w:val="NormalWeb"/>
        <w:spacing w:before="0" w:beforeAutospacing="0" w:after="0" w:afterAutospacing="0"/>
        <w:ind w:left="851" w:hanging="142"/>
        <w:jc w:val="both"/>
        <w:rPr>
          <w:rFonts w:asciiTheme="minorHAnsi" w:hAnsiTheme="minorHAnsi"/>
        </w:rPr>
      </w:pPr>
      <w:r w:rsidRPr="001302E5">
        <w:rPr>
          <w:rFonts w:asciiTheme="minorHAnsi" w:hAnsiTheme="minorHAnsi"/>
        </w:rPr>
        <w:t>B: Aumentar la precisión sin modificar los datos</w:t>
      </w:r>
    </w:p>
    <w:p w14:paraId="2350B632" w14:textId="77777777" w:rsidR="008726E9" w:rsidRPr="001302E5" w:rsidRDefault="008726E9" w:rsidP="008726E9">
      <w:pPr>
        <w:pStyle w:val="NormalWeb"/>
        <w:spacing w:before="0" w:beforeAutospacing="0" w:after="0" w:afterAutospacing="0"/>
        <w:ind w:left="851" w:hanging="142"/>
        <w:jc w:val="both"/>
        <w:rPr>
          <w:rFonts w:asciiTheme="minorHAnsi" w:hAnsiTheme="minorHAnsi"/>
        </w:rPr>
      </w:pPr>
      <w:r w:rsidRPr="001302E5">
        <w:rPr>
          <w:rFonts w:asciiTheme="minorHAnsi" w:hAnsiTheme="minorHAnsi"/>
        </w:rPr>
        <w:t>C: Aplicar filtros visuales para interpretar los datos</w:t>
      </w:r>
    </w:p>
    <w:p w14:paraId="6A6A70C1" w14:textId="77777777" w:rsidR="008726E9" w:rsidRPr="001302E5" w:rsidRDefault="008726E9" w:rsidP="008726E9">
      <w:pPr>
        <w:pStyle w:val="NormalWeb"/>
        <w:spacing w:before="0" w:beforeAutospacing="0" w:after="0" w:afterAutospacing="0"/>
        <w:ind w:left="851" w:hanging="142"/>
        <w:jc w:val="both"/>
        <w:rPr>
          <w:rFonts w:asciiTheme="minorHAnsi" w:hAnsiTheme="minorHAnsi"/>
        </w:rPr>
      </w:pPr>
      <w:r w:rsidRPr="001302E5">
        <w:rPr>
          <w:rFonts w:asciiTheme="minorHAnsi" w:hAnsiTheme="minorHAnsi"/>
        </w:rPr>
        <w:t>D: Aumentar el tamaño del conjunto de datos</w:t>
      </w:r>
    </w:p>
    <w:p w14:paraId="10749F17" w14:textId="77777777" w:rsidR="008726E9" w:rsidRPr="001302E5" w:rsidRDefault="008726E9" w:rsidP="008726E9">
      <w:pPr>
        <w:pStyle w:val="NormalWeb"/>
        <w:spacing w:before="0" w:beforeAutospacing="0" w:after="0" w:afterAutospacing="0"/>
        <w:ind w:left="709" w:hanging="142"/>
        <w:jc w:val="both"/>
        <w:rPr>
          <w:rFonts w:asciiTheme="minorHAnsi" w:hAnsiTheme="minorHAnsi"/>
        </w:rPr>
      </w:pPr>
      <w:r w:rsidRPr="001302E5">
        <w:rPr>
          <w:rFonts w:asciiTheme="minorHAnsi" w:hAnsiTheme="minorHAnsi"/>
        </w:rPr>
        <w:t xml:space="preserve"> </w:t>
      </w:r>
      <w:r w:rsidRPr="001302E5">
        <w:rPr>
          <w:rFonts w:asciiTheme="minorHAnsi" w:hAnsiTheme="minorHAnsi"/>
          <w:b/>
          <w:bCs/>
        </w:rPr>
        <w:t>Justificación</w:t>
      </w:r>
      <w:r w:rsidRPr="001302E5">
        <w:rPr>
          <w:rFonts w:asciiTheme="minorHAnsi" w:hAnsiTheme="minorHAnsi"/>
        </w:rPr>
        <w:t>: La regularización penaliza la complejidad excesiva del modelo para evitar que se sobreentrene con el conjunto de datos original, mejorando su capacidad de generalización.</w:t>
      </w:r>
    </w:p>
    <w:p w14:paraId="6507FC50" w14:textId="77777777" w:rsidR="008726E9" w:rsidRPr="001302E5" w:rsidRDefault="008726E9" w:rsidP="008726E9">
      <w:pPr>
        <w:pStyle w:val="NormalWeb"/>
        <w:spacing w:before="0" w:beforeAutospacing="0" w:after="0" w:afterAutospacing="0"/>
        <w:ind w:left="709" w:hanging="142"/>
        <w:jc w:val="both"/>
        <w:rPr>
          <w:rFonts w:asciiTheme="minorHAnsi" w:hAnsiTheme="minorHAnsi"/>
        </w:rPr>
      </w:pPr>
    </w:p>
    <w:p w14:paraId="7E67636C" w14:textId="77777777" w:rsidR="008726E9" w:rsidRPr="001302E5" w:rsidRDefault="008726E9" w:rsidP="008726E9">
      <w:pPr>
        <w:pStyle w:val="NormalWeb"/>
        <w:numPr>
          <w:ilvl w:val="0"/>
          <w:numId w:val="11"/>
        </w:numPr>
        <w:spacing w:before="0" w:beforeAutospacing="0" w:after="0" w:afterAutospacing="0"/>
        <w:jc w:val="both"/>
        <w:rPr>
          <w:rFonts w:asciiTheme="minorHAnsi" w:hAnsiTheme="minorHAnsi"/>
        </w:rPr>
      </w:pPr>
      <w:r w:rsidRPr="001302E5">
        <w:rPr>
          <w:rFonts w:asciiTheme="minorHAnsi" w:hAnsiTheme="minorHAnsi"/>
          <w:b/>
          <w:bCs/>
        </w:rPr>
        <w:t>Contexto</w:t>
      </w:r>
      <w:r w:rsidRPr="001302E5">
        <w:rPr>
          <w:rFonts w:asciiTheme="minorHAnsi" w:hAnsiTheme="minorHAnsi"/>
        </w:rPr>
        <w:t xml:space="preserve">: Durante la evaluación de un modelo en Orange, Luis decide utilizar validación cruzada en lugar de una sola partición de los datos, buscando una mejor medida de rendimiento. ¿Cuál es una ventaja de usar validación cruzada en Orange Data </w:t>
      </w:r>
      <w:proofErr w:type="spellStart"/>
      <w:r w:rsidRPr="001302E5">
        <w:rPr>
          <w:rFonts w:asciiTheme="minorHAnsi" w:hAnsiTheme="minorHAnsi"/>
        </w:rPr>
        <w:t>Mining</w:t>
      </w:r>
      <w:proofErr w:type="spellEnd"/>
      <w:r w:rsidRPr="001302E5">
        <w:rPr>
          <w:rFonts w:asciiTheme="minorHAnsi" w:hAnsiTheme="minorHAnsi"/>
        </w:rPr>
        <w:t>?</w:t>
      </w:r>
    </w:p>
    <w:p w14:paraId="5F5E28AF" w14:textId="77777777" w:rsidR="008726E9" w:rsidRPr="001302E5" w:rsidRDefault="008726E9" w:rsidP="008726E9">
      <w:pPr>
        <w:pStyle w:val="NormalWeb"/>
        <w:spacing w:before="0" w:beforeAutospacing="0" w:after="0" w:afterAutospacing="0"/>
        <w:jc w:val="both"/>
        <w:rPr>
          <w:rFonts w:asciiTheme="minorHAnsi" w:hAnsiTheme="minorHAnsi"/>
        </w:rPr>
      </w:pPr>
    </w:p>
    <w:p w14:paraId="3A4BA48E" w14:textId="77777777" w:rsidR="008726E9" w:rsidRPr="001302E5" w:rsidRDefault="008726E9" w:rsidP="008726E9">
      <w:pPr>
        <w:pStyle w:val="NormalWeb"/>
        <w:spacing w:before="0" w:beforeAutospacing="0" w:after="0" w:afterAutospacing="0"/>
        <w:ind w:left="360"/>
        <w:jc w:val="both"/>
        <w:rPr>
          <w:rFonts w:asciiTheme="minorHAnsi" w:hAnsiTheme="minorHAnsi"/>
        </w:rPr>
      </w:pPr>
      <w:r w:rsidRPr="001302E5">
        <w:rPr>
          <w:rFonts w:asciiTheme="minorHAnsi" w:hAnsiTheme="minorHAnsi"/>
        </w:rPr>
        <w:t>A: Permite ajustar los modelos sin datos adicionales</w:t>
      </w:r>
    </w:p>
    <w:p w14:paraId="02F4B368" w14:textId="77777777" w:rsidR="008726E9" w:rsidRPr="001302E5" w:rsidRDefault="008726E9" w:rsidP="008726E9">
      <w:pPr>
        <w:pStyle w:val="NormalWeb"/>
        <w:spacing w:before="0" w:beforeAutospacing="0" w:after="0" w:afterAutospacing="0"/>
        <w:ind w:left="360"/>
        <w:jc w:val="both"/>
        <w:rPr>
          <w:rFonts w:asciiTheme="minorHAnsi" w:hAnsiTheme="minorHAnsi"/>
        </w:rPr>
      </w:pPr>
      <w:r w:rsidRPr="001302E5">
        <w:rPr>
          <w:rFonts w:asciiTheme="minorHAnsi" w:hAnsiTheme="minorHAnsi"/>
          <w:highlight w:val="yellow"/>
        </w:rPr>
        <w:t>B: Mejora la precisión al evaluando en varios subconjuntos de datos</w:t>
      </w:r>
    </w:p>
    <w:p w14:paraId="00934BC4" w14:textId="77777777" w:rsidR="008726E9" w:rsidRPr="001302E5" w:rsidRDefault="008726E9" w:rsidP="008726E9">
      <w:pPr>
        <w:pStyle w:val="NormalWeb"/>
        <w:spacing w:before="0" w:beforeAutospacing="0" w:after="0" w:afterAutospacing="0"/>
        <w:ind w:left="360"/>
        <w:jc w:val="both"/>
        <w:rPr>
          <w:rFonts w:asciiTheme="minorHAnsi" w:hAnsiTheme="minorHAnsi"/>
        </w:rPr>
      </w:pPr>
      <w:r w:rsidRPr="001302E5">
        <w:rPr>
          <w:rFonts w:asciiTheme="minorHAnsi" w:hAnsiTheme="minorHAnsi"/>
        </w:rPr>
        <w:t>C: Elimina la necesidad de preprocesamiento</w:t>
      </w:r>
    </w:p>
    <w:p w14:paraId="2DCE4D69" w14:textId="77777777" w:rsidR="008726E9" w:rsidRPr="001302E5" w:rsidRDefault="008726E9" w:rsidP="008726E9">
      <w:pPr>
        <w:pStyle w:val="NormalWeb"/>
        <w:spacing w:before="0" w:beforeAutospacing="0" w:after="0" w:afterAutospacing="0"/>
        <w:ind w:left="360"/>
        <w:jc w:val="both"/>
        <w:rPr>
          <w:rFonts w:asciiTheme="minorHAnsi" w:hAnsiTheme="minorHAnsi"/>
        </w:rPr>
      </w:pPr>
      <w:r w:rsidRPr="001302E5">
        <w:rPr>
          <w:rFonts w:asciiTheme="minorHAnsi" w:hAnsiTheme="minorHAnsi"/>
        </w:rPr>
        <w:t>D: Aumenta automáticamente el número de variables</w:t>
      </w:r>
    </w:p>
    <w:p w14:paraId="5E7C9040" w14:textId="77777777" w:rsidR="008726E9" w:rsidRPr="001302E5" w:rsidRDefault="008726E9" w:rsidP="008726E9">
      <w:pPr>
        <w:pStyle w:val="NormalWeb"/>
        <w:spacing w:before="0" w:beforeAutospacing="0" w:after="0" w:afterAutospacing="0"/>
        <w:ind w:left="360"/>
        <w:jc w:val="both"/>
        <w:rPr>
          <w:rFonts w:asciiTheme="minorHAnsi" w:hAnsiTheme="minorHAnsi"/>
        </w:rPr>
      </w:pPr>
    </w:p>
    <w:p w14:paraId="6BB6CF83" w14:textId="77777777" w:rsidR="008726E9" w:rsidRPr="001302E5" w:rsidRDefault="008726E9" w:rsidP="008726E9">
      <w:pPr>
        <w:pStyle w:val="NormalWeb"/>
        <w:spacing w:before="0" w:beforeAutospacing="0" w:after="0" w:afterAutospacing="0"/>
        <w:ind w:left="360"/>
        <w:jc w:val="both"/>
        <w:rPr>
          <w:rFonts w:asciiTheme="minorHAnsi" w:hAnsiTheme="minorHAnsi"/>
        </w:rPr>
      </w:pPr>
      <w:r w:rsidRPr="001302E5">
        <w:rPr>
          <w:rFonts w:asciiTheme="minorHAnsi" w:hAnsiTheme="minorHAnsi"/>
          <w:b/>
          <w:bCs/>
        </w:rPr>
        <w:t>Justificación</w:t>
      </w:r>
      <w:r w:rsidRPr="001302E5">
        <w:rPr>
          <w:rFonts w:asciiTheme="minorHAnsi" w:hAnsiTheme="minorHAnsi"/>
        </w:rPr>
        <w:t>: La validación cruzada evalúa el modelo en múltiples subconjuntos, proporcionando una medida más confiable de su desempeño en datos no vistos, reduciendo el riesgo de sobreajuste.</w:t>
      </w:r>
    </w:p>
    <w:p w14:paraId="5F43B818" w14:textId="77777777" w:rsidR="008726E9" w:rsidRPr="001302E5" w:rsidRDefault="008726E9" w:rsidP="008726E9">
      <w:pPr>
        <w:pStyle w:val="NormalWeb"/>
        <w:spacing w:before="0" w:beforeAutospacing="0" w:after="0" w:afterAutospacing="0"/>
        <w:ind w:left="567"/>
        <w:jc w:val="both"/>
        <w:rPr>
          <w:rFonts w:asciiTheme="minorHAnsi" w:hAnsiTheme="minorHAnsi"/>
        </w:rPr>
      </w:pPr>
    </w:p>
    <w:p w14:paraId="43FA52F3" w14:textId="77777777" w:rsidR="008726E9" w:rsidRPr="001302E5" w:rsidRDefault="008726E9" w:rsidP="008726E9">
      <w:pPr>
        <w:pStyle w:val="NormalWeb"/>
        <w:spacing w:before="0" w:beforeAutospacing="0" w:after="0" w:afterAutospacing="0"/>
        <w:ind w:left="360"/>
        <w:jc w:val="both"/>
        <w:rPr>
          <w:rFonts w:asciiTheme="minorHAnsi" w:hAnsiTheme="minorHAnsi"/>
        </w:rPr>
      </w:pPr>
      <w:r w:rsidRPr="001302E5">
        <w:rPr>
          <w:rFonts w:asciiTheme="minorHAnsi" w:hAnsiTheme="minorHAnsi"/>
        </w:rPr>
        <w:t xml:space="preserve">      </w:t>
      </w:r>
    </w:p>
    <w:p w14:paraId="754D1322" w14:textId="77777777" w:rsidR="008726E9" w:rsidRPr="001302E5" w:rsidRDefault="008726E9" w:rsidP="008726E9">
      <w:pPr>
        <w:pStyle w:val="NormalWeb"/>
        <w:spacing w:before="0" w:beforeAutospacing="0" w:after="0" w:afterAutospacing="0"/>
        <w:ind w:left="360"/>
        <w:jc w:val="both"/>
        <w:rPr>
          <w:rFonts w:asciiTheme="minorHAnsi" w:hAnsiTheme="minorHAnsi"/>
        </w:rPr>
      </w:pPr>
    </w:p>
    <w:p w14:paraId="28E3FDE8" w14:textId="77777777" w:rsidR="008726E9" w:rsidRDefault="008726E9" w:rsidP="008726E9">
      <w:pPr>
        <w:pStyle w:val="NormalWeb"/>
        <w:spacing w:before="0" w:beforeAutospacing="0" w:after="0" w:afterAutospacing="0"/>
        <w:ind w:left="360"/>
        <w:jc w:val="center"/>
        <w:rPr>
          <w:rFonts w:asciiTheme="minorHAnsi" w:hAnsiTheme="minorHAnsi"/>
          <w:b/>
          <w:bCs/>
        </w:rPr>
      </w:pPr>
      <w:r w:rsidRPr="00584C3C">
        <w:rPr>
          <w:rFonts w:asciiTheme="minorHAnsi" w:hAnsiTheme="minorHAnsi"/>
          <w:b/>
          <w:bCs/>
        </w:rPr>
        <w:t>Nivel Avanzado</w:t>
      </w:r>
    </w:p>
    <w:p w14:paraId="4D907F2D" w14:textId="77777777" w:rsidR="008726E9" w:rsidRPr="00584C3C" w:rsidRDefault="008726E9" w:rsidP="008726E9">
      <w:pPr>
        <w:pStyle w:val="NormalWeb"/>
        <w:numPr>
          <w:ilvl w:val="0"/>
          <w:numId w:val="12"/>
        </w:numPr>
        <w:spacing w:before="0" w:beforeAutospacing="0" w:after="0" w:afterAutospacing="0"/>
        <w:rPr>
          <w:rFonts w:asciiTheme="minorHAnsi" w:hAnsiTheme="minorHAnsi"/>
          <w:b/>
          <w:bCs/>
        </w:rPr>
      </w:pPr>
      <w:r w:rsidRPr="00584C3C">
        <w:rPr>
          <w:b/>
          <w:bCs/>
        </w:rPr>
        <w:t>Contexto</w:t>
      </w:r>
      <w:r w:rsidRPr="00584C3C">
        <w:t xml:space="preserve">: Un equipo de investigación está trabajando con un modelo de clasificación en Orange Data </w:t>
      </w:r>
      <w:proofErr w:type="spellStart"/>
      <w:r w:rsidRPr="00584C3C">
        <w:t>Mining</w:t>
      </w:r>
      <w:proofErr w:type="spellEnd"/>
      <w:r w:rsidRPr="00584C3C">
        <w:t xml:space="preserve"> que presenta resultados poco precisos. El grupo analiza diversas formas de mejorar su rendimiento sin sacrificar la complejidad del modelo.</w:t>
      </w:r>
      <w:r>
        <w:rPr>
          <w:rFonts w:asciiTheme="minorHAnsi" w:hAnsiTheme="minorHAnsi"/>
          <w:b/>
          <w:bCs/>
        </w:rPr>
        <w:t xml:space="preserve"> </w:t>
      </w:r>
      <w:r w:rsidRPr="00584C3C">
        <w:t xml:space="preserve">¿Qué estrategia es más efectiva para mejorar la precisión de un modelo de clasificación complejo en Orange Data </w:t>
      </w:r>
      <w:proofErr w:type="spellStart"/>
      <w:r w:rsidRPr="00584C3C">
        <w:t>Mining</w:t>
      </w:r>
      <w:proofErr w:type="spellEnd"/>
      <w:r w:rsidRPr="00584C3C">
        <w:t>?</w:t>
      </w:r>
    </w:p>
    <w:p w14:paraId="3B6BCFA5" w14:textId="77777777" w:rsidR="008726E9" w:rsidRPr="00584C3C" w:rsidRDefault="008726E9" w:rsidP="008726E9">
      <w:pPr>
        <w:pStyle w:val="NormalWeb"/>
        <w:spacing w:before="0" w:beforeAutospacing="0" w:after="0" w:afterAutospacing="0"/>
        <w:ind w:left="720"/>
        <w:rPr>
          <w:rFonts w:asciiTheme="minorHAnsi" w:hAnsiTheme="minorHAnsi"/>
          <w:b/>
          <w:bCs/>
        </w:rPr>
      </w:pPr>
    </w:p>
    <w:p w14:paraId="3209AECE" w14:textId="77777777" w:rsidR="008726E9" w:rsidRPr="00584C3C" w:rsidRDefault="008726E9" w:rsidP="008726E9">
      <w:pPr>
        <w:pStyle w:val="NormalWeb"/>
        <w:spacing w:before="0" w:beforeAutospacing="0" w:after="0" w:afterAutospacing="0"/>
        <w:ind w:left="709"/>
        <w:jc w:val="both"/>
      </w:pPr>
      <w:r w:rsidRPr="00584C3C">
        <w:t>A: Reducir la complejidad transformándolo en un modelo simple</w:t>
      </w:r>
    </w:p>
    <w:p w14:paraId="3883E1B7" w14:textId="77777777" w:rsidR="008726E9" w:rsidRPr="00584C3C" w:rsidRDefault="008726E9" w:rsidP="008726E9">
      <w:pPr>
        <w:pStyle w:val="NormalWeb"/>
        <w:spacing w:before="0" w:beforeAutospacing="0" w:after="0" w:afterAutospacing="0"/>
        <w:ind w:left="709"/>
        <w:jc w:val="both"/>
      </w:pPr>
      <w:r w:rsidRPr="00584C3C">
        <w:rPr>
          <w:highlight w:val="yellow"/>
        </w:rPr>
        <w:t xml:space="preserve">B: Utilizar técnicas de ajuste de </w:t>
      </w:r>
      <w:proofErr w:type="spellStart"/>
      <w:r w:rsidRPr="00584C3C">
        <w:rPr>
          <w:highlight w:val="yellow"/>
        </w:rPr>
        <w:t>hiperparámetros</w:t>
      </w:r>
      <w:proofErr w:type="spellEnd"/>
      <w:r w:rsidRPr="00584C3C">
        <w:rPr>
          <w:highlight w:val="yellow"/>
        </w:rPr>
        <w:t xml:space="preserve"> y selección avanzada de características</w:t>
      </w:r>
    </w:p>
    <w:p w14:paraId="3676EAE5" w14:textId="77777777" w:rsidR="008726E9" w:rsidRPr="00584C3C" w:rsidRDefault="008726E9" w:rsidP="008726E9">
      <w:pPr>
        <w:pStyle w:val="NormalWeb"/>
        <w:spacing w:before="0" w:beforeAutospacing="0" w:after="0" w:afterAutospacing="0"/>
        <w:ind w:left="709"/>
        <w:jc w:val="both"/>
      </w:pPr>
      <w:r w:rsidRPr="00584C3C">
        <w:t>C: Aumentar la cantidad de datos sin modificar el modelo</w:t>
      </w:r>
    </w:p>
    <w:p w14:paraId="0B1E1CA0" w14:textId="77777777" w:rsidR="008726E9" w:rsidRDefault="008726E9" w:rsidP="008726E9">
      <w:pPr>
        <w:pStyle w:val="NormalWeb"/>
        <w:spacing w:before="0" w:beforeAutospacing="0" w:after="0" w:afterAutospacing="0"/>
        <w:ind w:left="709"/>
        <w:jc w:val="both"/>
      </w:pPr>
      <w:r w:rsidRPr="00584C3C">
        <w:t>D: Visualizar los datos para entender su distribución</w:t>
      </w:r>
    </w:p>
    <w:p w14:paraId="1D3CD9E7" w14:textId="77777777" w:rsidR="008726E9" w:rsidRDefault="008726E9" w:rsidP="008726E9">
      <w:pPr>
        <w:pStyle w:val="NormalWeb"/>
        <w:spacing w:before="0" w:beforeAutospacing="0" w:after="0" w:afterAutospacing="0"/>
        <w:ind w:left="709"/>
        <w:jc w:val="both"/>
      </w:pPr>
    </w:p>
    <w:p w14:paraId="42803A1A" w14:textId="77777777" w:rsidR="008726E9" w:rsidRPr="00584C3C" w:rsidRDefault="008726E9" w:rsidP="008726E9">
      <w:pPr>
        <w:pStyle w:val="NormalWeb"/>
        <w:spacing w:before="0" w:beforeAutospacing="0" w:after="0" w:afterAutospacing="0"/>
        <w:ind w:left="709"/>
        <w:jc w:val="both"/>
      </w:pPr>
      <w:r w:rsidRPr="00584C3C">
        <w:rPr>
          <w:b/>
          <w:bCs/>
        </w:rPr>
        <w:t>Justificación</w:t>
      </w:r>
      <w:r w:rsidRPr="00584C3C">
        <w:t xml:space="preserve">: Ajustar </w:t>
      </w:r>
      <w:proofErr w:type="spellStart"/>
      <w:r w:rsidRPr="00584C3C">
        <w:t>hiperparámetros</w:t>
      </w:r>
      <w:proofErr w:type="spellEnd"/>
      <w:r w:rsidRPr="00584C3C">
        <w:t xml:space="preserve"> y seleccionar características relevantes mejora significativamente el rendimiento de modelos complejos, permitiendo que se adapten mejor a los patrones sin caer en el sobreajuste.</w:t>
      </w:r>
    </w:p>
    <w:p w14:paraId="4C41C05A" w14:textId="77777777" w:rsidR="008726E9" w:rsidRPr="00584C3C" w:rsidRDefault="008726E9" w:rsidP="008726E9">
      <w:pPr>
        <w:pStyle w:val="NormalWeb"/>
        <w:numPr>
          <w:ilvl w:val="0"/>
          <w:numId w:val="12"/>
        </w:numPr>
        <w:jc w:val="both"/>
      </w:pPr>
      <w:r w:rsidRPr="00584C3C">
        <w:rPr>
          <w:b/>
          <w:bCs/>
        </w:rPr>
        <w:t>Contexto</w:t>
      </w:r>
      <w:r w:rsidRPr="00584C3C">
        <w:t xml:space="preserve">: Valentina quiere descubrir patrones en un conjunto de datos sin etiquetas utilizando Orange Data </w:t>
      </w:r>
      <w:proofErr w:type="spellStart"/>
      <w:r w:rsidRPr="00584C3C">
        <w:t>Mining</w:t>
      </w:r>
      <w:proofErr w:type="spellEnd"/>
      <w:r w:rsidRPr="00584C3C">
        <w:t>. Investiga qué técnicas puede aplicar para entrenar un modelo no supervisado.</w:t>
      </w:r>
      <w:r>
        <w:t xml:space="preserve"> </w:t>
      </w:r>
      <w:r w:rsidRPr="00584C3C">
        <w:t xml:space="preserve">¿Cómo puede entrenarse un modelo no supervisado en Orange Data </w:t>
      </w:r>
      <w:proofErr w:type="spellStart"/>
      <w:r w:rsidRPr="00584C3C">
        <w:t>Mining</w:t>
      </w:r>
      <w:proofErr w:type="spellEnd"/>
      <w:r w:rsidRPr="00584C3C">
        <w:t>?</w:t>
      </w:r>
    </w:p>
    <w:p w14:paraId="117D0C6C" w14:textId="77777777" w:rsidR="008726E9" w:rsidRPr="00584C3C" w:rsidRDefault="008726E9" w:rsidP="008726E9">
      <w:pPr>
        <w:pStyle w:val="NormalWeb"/>
        <w:spacing w:before="0" w:beforeAutospacing="0" w:after="0" w:afterAutospacing="0"/>
        <w:ind w:left="851" w:hanging="142"/>
        <w:jc w:val="both"/>
      </w:pPr>
      <w:r w:rsidRPr="00584C3C">
        <w:lastRenderedPageBreak/>
        <w:t>A: Solo se puede entrenar con árboles de decisión</w:t>
      </w:r>
    </w:p>
    <w:p w14:paraId="055248E7" w14:textId="77777777" w:rsidR="008726E9" w:rsidRPr="00584C3C" w:rsidRDefault="008726E9" w:rsidP="008726E9">
      <w:pPr>
        <w:pStyle w:val="NormalWeb"/>
        <w:spacing w:before="0" w:beforeAutospacing="0" w:after="0" w:afterAutospacing="0"/>
        <w:ind w:left="851" w:hanging="142"/>
        <w:jc w:val="both"/>
      </w:pPr>
      <w:r w:rsidRPr="00584C3C">
        <w:rPr>
          <w:highlight w:val="yellow"/>
        </w:rPr>
        <w:t xml:space="preserve">B: Usando técnicas como </w:t>
      </w:r>
      <w:proofErr w:type="spellStart"/>
      <w:r w:rsidRPr="00584C3C">
        <w:rPr>
          <w:highlight w:val="yellow"/>
        </w:rPr>
        <w:t>clustering</w:t>
      </w:r>
      <w:proofErr w:type="spellEnd"/>
      <w:r w:rsidRPr="00584C3C">
        <w:rPr>
          <w:highlight w:val="yellow"/>
        </w:rPr>
        <w:t xml:space="preserve"> para identificar patrones en datos no etiquetados</w:t>
      </w:r>
    </w:p>
    <w:p w14:paraId="40C38C33" w14:textId="77777777" w:rsidR="008726E9" w:rsidRPr="00584C3C" w:rsidRDefault="008726E9" w:rsidP="008726E9">
      <w:pPr>
        <w:pStyle w:val="NormalWeb"/>
        <w:spacing w:before="0" w:beforeAutospacing="0" w:after="0" w:afterAutospacing="0"/>
        <w:ind w:left="851" w:hanging="142"/>
        <w:jc w:val="both"/>
      </w:pPr>
      <w:r w:rsidRPr="00584C3C">
        <w:t>C: Usando redes neuronales para supervisar el modelo</w:t>
      </w:r>
    </w:p>
    <w:p w14:paraId="28E668E7" w14:textId="77777777" w:rsidR="008726E9" w:rsidRPr="00584C3C" w:rsidRDefault="008726E9" w:rsidP="008726E9">
      <w:pPr>
        <w:pStyle w:val="NormalWeb"/>
        <w:spacing w:before="0" w:beforeAutospacing="0" w:after="0" w:afterAutospacing="0"/>
        <w:ind w:left="851" w:hanging="142"/>
        <w:jc w:val="both"/>
      </w:pPr>
      <w:r w:rsidRPr="00584C3C">
        <w:t>D: Requiere la creación manual de etiquetas para los datos</w:t>
      </w:r>
    </w:p>
    <w:p w14:paraId="2A5340BC" w14:textId="77777777" w:rsidR="008726E9" w:rsidRDefault="008726E9" w:rsidP="008726E9">
      <w:pPr>
        <w:pStyle w:val="NormalWeb"/>
        <w:ind w:left="851" w:hanging="142"/>
        <w:jc w:val="both"/>
      </w:pPr>
      <w:r w:rsidRPr="00584C3C">
        <w:rPr>
          <w:b/>
          <w:bCs/>
        </w:rPr>
        <w:t>Justificación</w:t>
      </w:r>
      <w:r w:rsidRPr="00584C3C">
        <w:t xml:space="preserve">: El aprendizaje no supervisado se basa en métodos como el </w:t>
      </w:r>
      <w:proofErr w:type="spellStart"/>
      <w:r w:rsidRPr="00584C3C">
        <w:t>clustering</w:t>
      </w:r>
      <w:proofErr w:type="spellEnd"/>
      <w:r w:rsidRPr="00584C3C">
        <w:t>, que permite descubrir patrones o agrupaciones sin requerir etiquetas en los datos.</w:t>
      </w:r>
    </w:p>
    <w:p w14:paraId="56E72577" w14:textId="77777777" w:rsidR="008726E9" w:rsidRPr="00584C3C" w:rsidRDefault="008726E9" w:rsidP="008726E9">
      <w:pPr>
        <w:pStyle w:val="NormalWeb"/>
        <w:numPr>
          <w:ilvl w:val="0"/>
          <w:numId w:val="12"/>
        </w:numPr>
        <w:jc w:val="both"/>
      </w:pPr>
      <w:r w:rsidRPr="00584C3C">
        <w:t xml:space="preserve">  </w:t>
      </w:r>
      <w:r w:rsidRPr="00584C3C">
        <w:rPr>
          <w:b/>
          <w:bCs/>
        </w:rPr>
        <w:t>Contexto</w:t>
      </w:r>
      <w:r w:rsidRPr="00584C3C">
        <w:t>: Al finalizar la construcción de un modelo con árbol de decisión, Samuel desea evaluar su efectividad. Tiene acceso a diversas herramientas en Orange, como métricas de desempeño y visualización.</w:t>
      </w:r>
      <w:r w:rsidRPr="00584C3C">
        <w:rPr>
          <w:b/>
          <w:bCs/>
        </w:rPr>
        <w:t xml:space="preserve"> ¿Cuál es una forma adecuada de interpretar los resultados de un árbol de decisión para evaluar su efectividad?</w:t>
      </w:r>
    </w:p>
    <w:p w14:paraId="7C9536C5" w14:textId="77777777" w:rsidR="008726E9" w:rsidRPr="00584C3C" w:rsidRDefault="008726E9" w:rsidP="008726E9">
      <w:pPr>
        <w:pStyle w:val="NormalWeb"/>
        <w:spacing w:before="0" w:beforeAutospacing="0" w:after="0" w:afterAutospacing="0"/>
        <w:ind w:left="851" w:hanging="142"/>
        <w:jc w:val="both"/>
      </w:pPr>
      <w:r w:rsidRPr="00584C3C">
        <w:t>A: Observando la cantidad de nodos y hojas mediante el visor de árboles</w:t>
      </w:r>
    </w:p>
    <w:p w14:paraId="03631D07" w14:textId="77777777" w:rsidR="008726E9" w:rsidRPr="00584C3C" w:rsidRDefault="008726E9" w:rsidP="008726E9">
      <w:pPr>
        <w:pStyle w:val="NormalWeb"/>
        <w:spacing w:before="0" w:beforeAutospacing="0" w:after="0" w:afterAutospacing="0"/>
        <w:ind w:left="851" w:hanging="142"/>
        <w:jc w:val="both"/>
      </w:pPr>
      <w:r w:rsidRPr="00584C3C">
        <w:t xml:space="preserve">B: Analizando métricas como precisión, </w:t>
      </w:r>
      <w:proofErr w:type="spellStart"/>
      <w:r w:rsidRPr="00584C3C">
        <w:rPr>
          <w:i/>
          <w:iCs/>
        </w:rPr>
        <w:t>recall</w:t>
      </w:r>
      <w:proofErr w:type="spellEnd"/>
      <w:r w:rsidRPr="00584C3C">
        <w:t xml:space="preserve"> y la matriz de confusión</w:t>
      </w:r>
    </w:p>
    <w:p w14:paraId="0C5D59F5" w14:textId="77777777" w:rsidR="008726E9" w:rsidRPr="00584C3C" w:rsidRDefault="008726E9" w:rsidP="008726E9">
      <w:pPr>
        <w:pStyle w:val="NormalWeb"/>
        <w:spacing w:before="0" w:beforeAutospacing="0" w:after="0" w:afterAutospacing="0"/>
        <w:ind w:left="851" w:hanging="142"/>
        <w:jc w:val="both"/>
      </w:pPr>
      <w:r w:rsidRPr="00584C3C">
        <w:t>C: Observando la tabla de datos generada tras el entrenamiento</w:t>
      </w:r>
    </w:p>
    <w:p w14:paraId="7450B942" w14:textId="77777777" w:rsidR="008726E9" w:rsidRPr="00584C3C" w:rsidRDefault="008726E9" w:rsidP="008726E9">
      <w:pPr>
        <w:pStyle w:val="NormalWeb"/>
        <w:spacing w:before="0" w:beforeAutospacing="0" w:after="0" w:afterAutospacing="0"/>
        <w:ind w:left="851" w:hanging="142"/>
        <w:jc w:val="both"/>
      </w:pPr>
      <w:r w:rsidRPr="00584C3C">
        <w:t>D: Comparando el modelo con otros tipos de algoritmos supervisados</w:t>
      </w:r>
    </w:p>
    <w:p w14:paraId="57E00E17" w14:textId="77777777" w:rsidR="008726E9" w:rsidRDefault="008726E9" w:rsidP="008726E9">
      <w:pPr>
        <w:pStyle w:val="NormalWeb"/>
        <w:ind w:left="709" w:hanging="142"/>
        <w:jc w:val="both"/>
      </w:pPr>
      <w:r w:rsidRPr="00584C3C">
        <w:t xml:space="preserve"> </w:t>
      </w:r>
      <w:r w:rsidRPr="00584C3C">
        <w:rPr>
          <w:b/>
          <w:bCs/>
        </w:rPr>
        <w:t>Justificación</w:t>
      </w:r>
      <w:r w:rsidRPr="00584C3C">
        <w:t xml:space="preserve">: La precisión, el </w:t>
      </w:r>
      <w:proofErr w:type="spellStart"/>
      <w:r w:rsidRPr="00584C3C">
        <w:rPr>
          <w:i/>
          <w:iCs/>
        </w:rPr>
        <w:t>recall</w:t>
      </w:r>
      <w:proofErr w:type="spellEnd"/>
      <w:r w:rsidRPr="00584C3C">
        <w:t xml:space="preserve"> y la matriz de confusión son métricas fundamentales para evaluar la calidad de un modelo de clasificación, incluyendo los árboles de decisión.</w:t>
      </w:r>
    </w:p>
    <w:p w14:paraId="49895E99" w14:textId="77777777" w:rsidR="008726E9" w:rsidRDefault="008726E9" w:rsidP="008726E9">
      <w:pPr>
        <w:pStyle w:val="NormalWeb"/>
        <w:numPr>
          <w:ilvl w:val="0"/>
          <w:numId w:val="12"/>
        </w:numPr>
      </w:pPr>
      <w:r>
        <w:rPr>
          <w:rStyle w:val="Textoennegrita"/>
          <w:rFonts w:eastAsiaTheme="majorEastAsia"/>
        </w:rPr>
        <w:t>Contexto</w:t>
      </w:r>
      <w:r>
        <w:t>: Lucía nota que su modelo de aprendizaje automático presenta un alto desempeño en entrenamiento, pero no generaliza bien. Su profesor le recomienda aplicar una técnica llamada "regularización".</w:t>
      </w:r>
    </w:p>
    <w:p w14:paraId="35FEF00B" w14:textId="77777777" w:rsidR="008726E9" w:rsidRDefault="008726E9" w:rsidP="008726E9">
      <w:pPr>
        <w:pStyle w:val="NormalWeb"/>
        <w:ind w:left="709"/>
      </w:pPr>
      <w:r>
        <w:rPr>
          <w:rStyle w:val="Textoennegrita"/>
          <w:rFonts w:eastAsiaTheme="majorEastAsia"/>
        </w:rPr>
        <w:t>Pregunta</w:t>
      </w:r>
      <w:r>
        <w:t>: ¿Qué significa la regularización en un modelo de aprendizaje automático?</w:t>
      </w:r>
    </w:p>
    <w:p w14:paraId="104BB562" w14:textId="77777777" w:rsidR="008726E9" w:rsidRDefault="008726E9" w:rsidP="008726E9">
      <w:pPr>
        <w:pStyle w:val="NormalWeb"/>
        <w:ind w:left="709"/>
      </w:pPr>
      <w:r>
        <w:rPr>
          <w:rStyle w:val="Textoennegrita"/>
          <w:rFonts w:eastAsiaTheme="majorEastAsia"/>
        </w:rPr>
        <w:t>Opciones</w:t>
      </w:r>
      <w:r>
        <w:t>:</w:t>
      </w:r>
    </w:p>
    <w:p w14:paraId="437A2CD8" w14:textId="77777777" w:rsidR="008726E9" w:rsidRDefault="008726E9" w:rsidP="008726E9">
      <w:pPr>
        <w:pStyle w:val="NormalWeb"/>
        <w:spacing w:before="0" w:beforeAutospacing="0" w:after="0" w:afterAutospacing="0"/>
        <w:ind w:left="709"/>
      </w:pPr>
      <w:r>
        <w:t>A: Hacer el modelo más complejo escalando los datos</w:t>
      </w:r>
    </w:p>
    <w:p w14:paraId="411735CE" w14:textId="77777777" w:rsidR="008726E9" w:rsidRDefault="008726E9" w:rsidP="008726E9">
      <w:pPr>
        <w:pStyle w:val="NormalWeb"/>
        <w:spacing w:before="0" w:beforeAutospacing="0" w:after="0" w:afterAutospacing="0"/>
        <w:ind w:left="709"/>
      </w:pPr>
      <w:r w:rsidRPr="00856A06">
        <w:rPr>
          <w:highlight w:val="yellow"/>
        </w:rPr>
        <w:t>B: Limitar el ajuste del modelo a los datos de entrenamiento para evitar sobreajuste</w:t>
      </w:r>
    </w:p>
    <w:p w14:paraId="327809C9" w14:textId="77777777" w:rsidR="008726E9" w:rsidRDefault="008726E9" w:rsidP="008726E9">
      <w:pPr>
        <w:pStyle w:val="NormalWeb"/>
        <w:spacing w:before="0" w:beforeAutospacing="0" w:after="0" w:afterAutospacing="0"/>
        <w:ind w:left="709"/>
      </w:pPr>
      <w:r>
        <w:t>C: Reemplazar los datos de entrada mediante un widget de serialización</w:t>
      </w:r>
    </w:p>
    <w:p w14:paraId="421C37B7" w14:textId="77777777" w:rsidR="008726E9" w:rsidRDefault="008726E9" w:rsidP="008726E9">
      <w:pPr>
        <w:pStyle w:val="NormalWeb"/>
        <w:spacing w:before="0" w:beforeAutospacing="0" w:after="0" w:afterAutospacing="0"/>
        <w:ind w:left="709"/>
      </w:pPr>
      <w:r>
        <w:t>D: Eliminar atributos del conjunto de datos para disminuir el tamaño del modelo</w:t>
      </w:r>
    </w:p>
    <w:p w14:paraId="4F923D33" w14:textId="77777777" w:rsidR="008726E9" w:rsidRDefault="008726E9" w:rsidP="008726E9">
      <w:pPr>
        <w:pStyle w:val="NormalWeb"/>
        <w:ind w:left="709"/>
      </w:pPr>
      <w:r>
        <w:rPr>
          <w:rStyle w:val="Textoennegrita"/>
          <w:rFonts w:eastAsiaTheme="majorEastAsia"/>
        </w:rPr>
        <w:t>Justificación</w:t>
      </w:r>
      <w:r>
        <w:t>: La regularización reduce la complejidad del modelo para evitar que se ajuste excesivamente a los datos de entrenamiento, mejorando su capacidad de generalización.</w:t>
      </w:r>
    </w:p>
    <w:p w14:paraId="38429F93" w14:textId="77777777" w:rsidR="008726E9" w:rsidRDefault="008726E9" w:rsidP="008726E9">
      <w:pPr>
        <w:pStyle w:val="NormalWeb"/>
        <w:numPr>
          <w:ilvl w:val="0"/>
          <w:numId w:val="12"/>
        </w:numPr>
      </w:pPr>
      <w:r>
        <w:rPr>
          <w:rStyle w:val="Textoennegrita"/>
          <w:rFonts w:eastAsiaTheme="majorEastAsia"/>
        </w:rPr>
        <w:t>Contexto</w:t>
      </w:r>
      <w:r>
        <w:t xml:space="preserve">: Andrés está construyendo un flujo de trabajo complejo en Orange Data </w:t>
      </w:r>
      <w:proofErr w:type="spellStart"/>
      <w:r>
        <w:t>Mining</w:t>
      </w:r>
      <w:proofErr w:type="spellEnd"/>
      <w:r>
        <w:t xml:space="preserve"> y quiere optimizarlo para obtener mejores resultados predictivos. Analiza </w:t>
      </w:r>
      <w:r>
        <w:lastRenderedPageBreak/>
        <w:t xml:space="preserve">varias estrategias posibles. ¿Cuál es una forma eficaz de optimizar un flujo de trabajo en Orange Data </w:t>
      </w:r>
      <w:proofErr w:type="spellStart"/>
      <w:r>
        <w:t>Mining</w:t>
      </w:r>
      <w:proofErr w:type="spellEnd"/>
      <w:r>
        <w:t>?</w:t>
      </w:r>
    </w:p>
    <w:p w14:paraId="6EF0A045" w14:textId="77777777" w:rsidR="008726E9" w:rsidRDefault="008726E9" w:rsidP="008726E9">
      <w:pPr>
        <w:pStyle w:val="NormalWeb"/>
        <w:spacing w:before="0" w:beforeAutospacing="0" w:after="0" w:afterAutospacing="0"/>
        <w:ind w:left="1080"/>
      </w:pPr>
      <w:r>
        <w:t>A: Usar más widgets para cubrir todas las etapas del proceso</w:t>
      </w:r>
    </w:p>
    <w:p w14:paraId="2041570D" w14:textId="77777777" w:rsidR="008726E9" w:rsidRDefault="008726E9" w:rsidP="008726E9">
      <w:pPr>
        <w:pStyle w:val="NormalWeb"/>
        <w:spacing w:before="0" w:beforeAutospacing="0" w:after="0" w:afterAutospacing="0"/>
        <w:ind w:left="1080"/>
        <w:rPr>
          <w:b/>
          <w:bCs/>
        </w:rPr>
      </w:pPr>
      <w:r w:rsidRPr="00856A06">
        <w:rPr>
          <w:b/>
          <w:bCs/>
          <w:highlight w:val="yellow"/>
        </w:rPr>
        <w:t>B: Ajustar los parámetros de los modelos y validarlos adecuadamente</w:t>
      </w:r>
    </w:p>
    <w:p w14:paraId="05B55B6D" w14:textId="77777777" w:rsidR="008726E9" w:rsidRPr="00856A06" w:rsidRDefault="008726E9" w:rsidP="008726E9">
      <w:pPr>
        <w:pStyle w:val="NormalWeb"/>
        <w:spacing w:before="0" w:beforeAutospacing="0" w:after="0" w:afterAutospacing="0"/>
        <w:ind w:left="1080"/>
        <w:rPr>
          <w:b/>
          <w:bCs/>
        </w:rPr>
      </w:pPr>
      <w:r>
        <w:t>C: Aumentar la cantidad de datos en el flujo sin modificar la estructura</w:t>
      </w:r>
    </w:p>
    <w:p w14:paraId="198125F0" w14:textId="77777777" w:rsidR="008726E9" w:rsidRDefault="008726E9" w:rsidP="008726E9">
      <w:pPr>
        <w:pStyle w:val="NormalWeb"/>
        <w:spacing w:before="0" w:beforeAutospacing="0"/>
        <w:ind w:left="1080"/>
      </w:pPr>
      <w:r>
        <w:t>D: Combinar varios modelos en un único flujo para ganar tiempo</w:t>
      </w:r>
    </w:p>
    <w:p w14:paraId="0A992AA7" w14:textId="77777777" w:rsidR="008726E9" w:rsidRDefault="008726E9" w:rsidP="008726E9">
      <w:pPr>
        <w:pStyle w:val="NormalWeb"/>
        <w:spacing w:before="0" w:beforeAutospacing="0"/>
        <w:ind w:left="284" w:hanging="284"/>
      </w:pPr>
      <w:r>
        <w:rPr>
          <w:rStyle w:val="Textoennegrita"/>
          <w:rFonts w:eastAsiaTheme="majorEastAsia"/>
        </w:rPr>
        <w:t>Justificación</w:t>
      </w:r>
      <w:r>
        <w:t>: La optimización de un flujo de trabajo se logra ajustando parámetros según el comportamiento de los modelos y aplicando técnicas de validación como la validación cruzada, lo cual mejora la eficiencia sin añadir complejidad innecesaria.</w:t>
      </w:r>
    </w:p>
    <w:p w14:paraId="672A8683" w14:textId="77777777" w:rsidR="008726E9" w:rsidRDefault="008726E9"/>
    <w:p w14:paraId="520A70AC" w14:textId="77777777" w:rsidR="008726E9" w:rsidRDefault="008726E9"/>
    <w:sectPr w:rsidR="008726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F991AF7"/>
    <w:multiLevelType w:val="hybridMultilevel"/>
    <w:tmpl w:val="111E1A2C"/>
    <w:lvl w:ilvl="0" w:tplc="4170C66E">
      <w:start w:val="1"/>
      <w:numFmt w:val="decimal"/>
      <w:lvlText w:val="%1."/>
      <w:lvlJc w:val="left"/>
      <w:pPr>
        <w:ind w:left="720" w:hanging="360"/>
      </w:pPr>
      <w:rPr>
        <w:rFonts w:hAnsi="Symbol"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9EF2B0C"/>
    <w:multiLevelType w:val="hybridMultilevel"/>
    <w:tmpl w:val="A7560B04"/>
    <w:lvl w:ilvl="0" w:tplc="E1AADC8C">
      <w:start w:val="1"/>
      <w:numFmt w:val="decimal"/>
      <w:lvlText w:val="%1."/>
      <w:lvlJc w:val="left"/>
      <w:pPr>
        <w:ind w:left="720" w:hanging="360"/>
      </w:pPr>
      <w:rPr>
        <w:rFonts w:eastAsiaTheme="majorEastAsia"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CD12BB9"/>
    <w:multiLevelType w:val="hybridMultilevel"/>
    <w:tmpl w:val="83B8934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39719527">
    <w:abstractNumId w:val="8"/>
  </w:num>
  <w:num w:numId="2" w16cid:durableId="732581984">
    <w:abstractNumId w:val="6"/>
  </w:num>
  <w:num w:numId="3" w16cid:durableId="632759404">
    <w:abstractNumId w:val="5"/>
  </w:num>
  <w:num w:numId="4" w16cid:durableId="1570731414">
    <w:abstractNumId w:val="4"/>
  </w:num>
  <w:num w:numId="5" w16cid:durableId="139468013">
    <w:abstractNumId w:val="7"/>
  </w:num>
  <w:num w:numId="6" w16cid:durableId="1022127523">
    <w:abstractNumId w:val="3"/>
  </w:num>
  <w:num w:numId="7" w16cid:durableId="1757364130">
    <w:abstractNumId w:val="2"/>
  </w:num>
  <w:num w:numId="8" w16cid:durableId="1310478761">
    <w:abstractNumId w:val="1"/>
  </w:num>
  <w:num w:numId="9" w16cid:durableId="1209338907">
    <w:abstractNumId w:val="0"/>
  </w:num>
  <w:num w:numId="10" w16cid:durableId="37124480">
    <w:abstractNumId w:val="10"/>
  </w:num>
  <w:num w:numId="11" w16cid:durableId="643237324">
    <w:abstractNumId w:val="9"/>
  </w:num>
  <w:num w:numId="12" w16cid:durableId="10834505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6081F"/>
    <w:rsid w:val="0029639D"/>
    <w:rsid w:val="00326F90"/>
    <w:rsid w:val="00391669"/>
    <w:rsid w:val="0087111C"/>
    <w:rsid w:val="008726E9"/>
    <w:rsid w:val="00A91CE4"/>
    <w:rsid w:val="00AA1D8D"/>
    <w:rsid w:val="00B47730"/>
    <w:rsid w:val="00C113E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A2133"/>
  <w14:defaultImageDpi w14:val="300"/>
  <w15:docId w15:val="{3C4C8466-6722-4E78-A274-82B07893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CO"/>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726E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2404</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KEIMER MUÑOZ</cp:lastModifiedBy>
  <cp:revision>3</cp:revision>
  <dcterms:created xsi:type="dcterms:W3CDTF">2025-05-07T15:46:00Z</dcterms:created>
  <dcterms:modified xsi:type="dcterms:W3CDTF">2025-06-04T14:38:00Z</dcterms:modified>
  <cp:category/>
</cp:coreProperties>
</file>